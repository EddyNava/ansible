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tag w:val="goog_rdk_0"/>
        <w:id w:val="0"/>
      </w:sdtPr>
      <w:sdtContent>
        <w:p>
          <w:pPr>
            <w:keepNext w:val="0"/>
            <w:keepLines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spacing w:before="0" w:after="225" w:line="276" w:lineRule="auto"/>
            <w:ind w:left="-567" w:right="-567" w:firstLine="0"/>
            <w:jc w:val="both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val="clear" w:fill="auto"/>
              <w:vertAlign w:val="baseline"/>
            </w:rPr>
          </w:pPr>
          <w:bookmarkStart w:id="0" w:name="_GoBack"/>
          <w:bookmarkEnd w:id="0"/>
        </w:p>
      </w:sdtContent>
    </w:sdt>
    <w:p>
      <w:pPr>
        <w:jc w:val="center"/>
      </w:pPr>
      <w:r>
        <w:rPr>
          <w:b/>
          <w:sz w:val="48"/>
        </w:rPr>
        <w:t>Reporte de Actualizaciones Windows</w:t>
      </w:r>
    </w:p>
    <w:p/>
    <w:p>
      <w:pPr>
        <w:jc w:val="center"/>
      </w:pPr>
      <w:r>
        <w:rPr>
          <w:b/>
          <w:sz w:val="48"/>
        </w:rPr>
        <w:t>Inventario: Prueba</w:t>
      </w:r>
    </w:p>
    <w:p/>
    <w:p>
      <w:pPr>
        <w:jc w:val="center"/>
      </w:pPr>
      <w:r>
        <w:rPr>
          <w:b/>
          <w:sz w:val="48"/>
        </w:rPr>
        <w:t>Julio 2020</w:t>
      </w:r>
    </w:p>
    <w:p>
      <w:r>
        <w:br w:type="page"/>
      </w:r>
    </w:p>
    <w:p/>
    <w:p>
      <w:pPr>
        <w:jc w:val="center"/>
      </w:pPr>
      <w:r>
        <w:rPr>
          <w:b/>
          <w:sz w:val="28"/>
        </w:rPr>
        <w:t>Servidor: WINANS-1</w:t>
      </w:r>
    </w:p>
    <w:p/>
    <w:p>
      <w:r>
        <w:t>Detalles del servidor: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4678"/>
        <w:gridCol w:w="4678"/>
      </w:tblGrid>
      <w:tr>
        <w:tc>
          <w:tcPr>
            <w:tcW w:type="dxa" w:w="4678"/>
          </w:tcPr>
          <w:p>
            <w:r>
              <w:t>Id</w:t>
            </w:r>
          </w:p>
        </w:tc>
        <w:tc>
          <w:tcPr>
            <w:tcW w:type="dxa" w:w="4678"/>
          </w:tcPr>
          <w:p>
            <w:r>
              <w:t>Valor</w:t>
            </w:r>
          </w:p>
        </w:tc>
      </w:tr>
      <w:tr>
        <w:tc>
          <w:tcPr>
            <w:tcW w:type="dxa" w:w="4678"/>
          </w:tcPr>
          <w:p>
            <w:r>
              <w:t>Operating System</w:t>
            </w:r>
          </w:p>
        </w:tc>
        <w:tc>
          <w:tcPr>
            <w:tcW w:type="dxa" w:w="4678"/>
          </w:tcPr>
          <w:p>
            <w:r>
              <w:t>Windows_server_R2</w:t>
            </w:r>
          </w:p>
        </w:tc>
      </w:tr>
      <w:tr>
        <w:tc>
          <w:tcPr>
            <w:tcW w:type="dxa" w:w="4678"/>
          </w:tcPr>
          <w:p>
            <w:r>
              <w:t>Service Pack</w:t>
            </w:r>
          </w:p>
        </w:tc>
        <w:tc>
          <w:tcPr>
            <w:tcW w:type="dxa" w:w="4678"/>
          </w:tcPr>
          <w:p>
            <w:r>
              <w:t>vacio</w:t>
            </w:r>
          </w:p>
        </w:tc>
      </w:tr>
      <w:tr>
        <w:tc>
          <w:tcPr>
            <w:tcW w:type="dxa" w:w="4678"/>
          </w:tcPr>
          <w:p>
            <w:r>
              <w:t>IP Address</w:t>
            </w:r>
          </w:p>
        </w:tc>
        <w:tc>
          <w:tcPr>
            <w:tcW w:type="dxa" w:w="4678"/>
          </w:tcPr>
          <w:p>
            <w:r>
              <w:t>vacio</w:t>
            </w:r>
          </w:p>
        </w:tc>
      </w:tr>
      <w:tr>
        <w:tc>
          <w:tcPr>
            <w:tcW w:type="dxa" w:w="4678"/>
          </w:tcPr>
          <w:p>
            <w:r>
              <w:t>Last Status Reported</w:t>
            </w:r>
          </w:p>
        </w:tc>
        <w:tc>
          <w:tcPr>
            <w:tcW w:type="dxa" w:w="4678"/>
          </w:tcPr>
          <w:p>
            <w:r>
              <w:t>2020-07-23 17:10:30.720309</w:t>
            </w:r>
          </w:p>
        </w:tc>
      </w:tr>
    </w:tbl>
    <w:sectPr>
      <w:headerReference r:id="rId3" w:type="default"/>
      <w:footerReference r:id="rId4" w:type="default"/>
      <w:pgSz w:w="12240" w:h="15840"/>
      <w:pgMar w:top="2098" w:right="1444" w:bottom="2226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ontserrat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tag w:val="goog_rdk_20"/>
      <w:id w:val="0"/>
    </w:sdtPr>
    <w:sdtContent>
      <w:p>
        <w:pPr>
          <w:keepNext w:val="0"/>
          <w:keepLines w:val="0"/>
          <w:widowControl/>
          <w:p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between w:val="none" w:color="auto" w:sz="0" w:space="0"/>
          </w:pBdr>
          <w:shd w:val="clear" w:fill="auto"/>
          <w:tabs>
            <w:tab w:val="center" w:pos="4680"/>
            <w:tab w:val="right" w:pos="9360"/>
          </w:tabs>
          <w:spacing w:before="0" w:after="0" w:line="240" w:lineRule="auto"/>
          <w:ind w:left="0" w:right="0" w:firstLine="0"/>
          <w:jc w:val="left"/>
          <w:rPr>
            <w:rFonts w:ascii="Calibri" w:hAnsi="Calibri" w:eastAsia="Calibri" w:cs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val="clear" w:fill="auto"/>
            <w:vertAlign w:val="baseline"/>
          </w:rPr>
        </w:pPr>
        <w:r>
          <mc:AlternateContent>
            <mc:Choice Requires="wps">
              <w:drawing>
                <wp:anchor distT="0" distB="0" distL="114300" distR="114300" simplePos="0" relativeHeight="0" behindDoc="0" locked="0" layoutInCell="1" allowOverlap="1">
                  <wp:simplePos x="0" y="0"/>
                  <wp:positionH relativeFrom="column">
                    <wp:posOffset>-354965</wp:posOffset>
                  </wp:positionH>
                  <wp:positionV relativeFrom="paragraph">
                    <wp:posOffset>-520065</wp:posOffset>
                  </wp:positionV>
                  <wp:extent cx="6720205" cy="610870"/>
                  <wp:effectExtent l="0" t="0" r="0" b="0"/>
                  <wp:wrapNone/>
                  <wp:docPr id="7" name="Rectángulo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1990800" y="3479400"/>
                            <a:ext cx="6710400" cy="601200"/>
                          </a:xfrm>
                          <a:prstGeom prst="rect">
                            <a:avLst/>
                          </a:prstGeom>
                          <a:blipFill rotWithShape="1"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-27.95pt;margin-top:-40.95pt;height:48.1pt;width:529.15pt;z-index:0;v-text-anchor:middle;mso-width-relative:page;mso-height-relative:page;" filled="t" stroked="f" coordsize="21600,21600" o:gfxdata="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">
                  <v:fill type="frame" on="t" focussize="0,0" recolor="t" rotate="t" r:id="rId1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</w:pict>
            </mc:Fallback>
          </mc:AlternateConten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tag w:val="goog_rdk_19"/>
      <w:id w:val="0"/>
    </w:sdtPr>
    <w:sdtContent>
      <w:p>
        <w:pPr>
          <w:keepNext w:val="0"/>
          <w:keepLines w:val="0"/>
          <w:widowControl/>
          <w:p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between w:val="none" w:color="auto" w:sz="0" w:space="0"/>
          </w:pBdr>
          <w:shd w:val="clear" w:fill="auto"/>
          <w:tabs>
            <w:tab w:val="center" w:pos="4680"/>
            <w:tab w:val="right" w:pos="9360"/>
          </w:tabs>
          <w:spacing w:before="0" w:after="0" w:line="240" w:lineRule="auto"/>
          <w:ind w:left="0" w:right="0" w:firstLine="0"/>
          <w:jc w:val="left"/>
          <w:rPr>
            <w:rFonts w:ascii="Montserrat" w:hAnsi="Montserrat" w:eastAsia="Montserrat" w:cs="Montserrat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val="clear" w:fill="auto"/>
            <w:vertAlign w:val="baseline"/>
          </w:rPr>
        </w:pPr>
        <w:r>
          <mc:AlternateContent>
            <mc:Choice Requires="wps">
              <w:drawing>
                <wp:anchor distT="0" distB="0" distL="114300" distR="114300" simplePos="0" relativeHeight="0" behindDoc="0" locked="0" layoutInCell="1" allowOverlap="1">
                  <wp:simplePos x="0" y="0"/>
                  <wp:positionH relativeFrom="column">
                    <wp:posOffset>4787900</wp:posOffset>
                  </wp:positionH>
                  <wp:positionV relativeFrom="paragraph">
                    <wp:posOffset>139700</wp:posOffset>
                  </wp:positionV>
                  <wp:extent cx="1568450" cy="394970"/>
                  <wp:effectExtent l="0" t="0" r="0" b="0"/>
                  <wp:wrapNone/>
                  <wp:docPr id="6" name="Rectángulo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4566600" y="3587400"/>
                            <a:ext cx="1558800" cy="385200"/>
                          </a:xfrm>
                          <a:prstGeom prst="rect">
                            <a:avLst/>
                          </a:prstGeom>
                          <a:blipFill rotWithShape="1"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377pt;margin-top:11pt;height:31.1pt;width:123.5pt;z-index:0;v-text-anchor:middle;mso-width-relative:page;mso-height-relative:page;" filled="t" stroked="f" coordsize="21600,21600" o:gfxdata="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">
                  <v:fill type="frame" on="t" focussize="0,0" recolor="t" rotate="t" r:id="rId1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</w:p>
                    </w:txbxContent>
                  </v:textbox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FFA5E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4"/>
      <w:szCs w:val="24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link w:val="21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4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0"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11">
    <w:name w:val="footer"/>
    <w:basedOn w:val="1"/>
    <w:link w:val="19"/>
    <w:unhideWhenUsed/>
    <w:qFormat/>
    <w:uiPriority w:val="99"/>
    <w:pPr>
      <w:tabs>
        <w:tab w:val="center" w:pos="4680"/>
        <w:tab w:val="right" w:pos="9360"/>
      </w:tabs>
    </w:p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styleId="15">
    <w:name w:val="Strong"/>
    <w:basedOn w:val="14"/>
    <w:qFormat/>
    <w:uiPriority w:val="22"/>
    <w:rPr>
      <w:b/>
      <w:bCs/>
    </w:rPr>
  </w:style>
  <w:style w:type="table" w:customStyle="1" w:styleId="17">
    <w:name w:val="Table Normal"/>
    <w:qFormat/>
    <w:uiPriority w:val="0"/>
  </w:style>
  <w:style w:type="character" w:customStyle="1" w:styleId="18">
    <w:name w:val="Header Char"/>
    <w:basedOn w:val="14"/>
    <w:link w:val="9"/>
    <w:qFormat/>
    <w:uiPriority w:val="99"/>
  </w:style>
  <w:style w:type="character" w:customStyle="1" w:styleId="19">
    <w:name w:val="Footer Char"/>
    <w:basedOn w:val="14"/>
    <w:link w:val="11"/>
    <w:qFormat/>
    <w:uiPriority w:val="99"/>
  </w:style>
  <w:style w:type="character" w:customStyle="1" w:styleId="20">
    <w:name w:val="Balloon Text Char"/>
    <w:basedOn w:val="14"/>
    <w:link w:val="8"/>
    <w:semiHidden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21">
    <w:name w:val="Heading 2 Char"/>
    <w:basedOn w:val="14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22">
    <w:name w:val="apple-converted-space"/>
    <w:basedOn w:val="14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Office_2.3.0.3826_F1E327BC-269C-435d-A152-05C5408002CA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2019-05-17T17:40:00Z</dcterms:created>
  <dc:creator>ALBERTO LEAL LÒPEZ</dc:creator>
  <cp:lastModifiedBy>ebenitez</cp:lastModifiedBy>
  <dcterms:modified xsi:type="dcterms:W3CDTF">2020-07-20T23:30:41Z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3082-2.3.0.3826</vt:lpwstr>
  </property>
</Properties>
</file>