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0" w:line="276" w:lineRule="auto"/>
        <w:ind w:left="-567" w:right="-567"/>
        <w:jc w:val="both"/>
        <w:rPr>
          <w:rFonts w:ascii="Arial" w:hAnsi="Arial" w:eastAsia="Arial" w:cs="Arial"/>
          <w:b/>
          <w:color w:val="000000"/>
          <w:sz w:val="22"/>
          <w:szCs w:val="22"/>
        </w:rPr>
      </w:pPr>
      <w:sdt>
        <w:sdtPr>
          <w:tag w:val="goog_rdk_0"/>
          <w:id w:val="0"/>
        </w:sdtPr>
        <w:sdtContent>
          <w:r>
            <w:rPr>
              <w:rFonts w:ascii="Arial" w:hAnsi="Arial" w:eastAsia="Arial" w:cs="Arial"/>
              <w:b/>
              <w:color w:val="000000"/>
              <w:sz w:val="22"/>
              <w:szCs w:val="22"/>
              <w:rtl w:val="0"/>
            </w:rPr>
            <w:t>Content</w:t>
          </w:r>
          <w:r>
            <mc:AlternateContent>
              <mc:Choice Requires="wps">
                <w:drawing>
                  <wp:anchor distT="0" distB="0" distL="114300" distR="114300" simplePos="0" relativeHeight="0" behindDoc="0" locked="0" layoutInCell="1" allowOverlap="1">
                    <wp:simplePos x="0" y="0"/>
                    <wp:positionH relativeFrom="column">
                      <wp:posOffset>4782185</wp:posOffset>
                    </wp:positionH>
                    <wp:positionV relativeFrom="paragraph">
                      <wp:posOffset>-742950</wp:posOffset>
                    </wp:positionV>
                    <wp:extent cx="1568450" cy="394970"/>
                    <wp:effectExtent l="0" t="0" r="6350" b="11430"/>
                    <wp:wrapNone/>
                    <wp:docPr id="1" name="Rectángulo 1"/>
                    <wp:cNvGraphicFramePr/>
                    <a:graphic xmlns:a="http://schemas.openxmlformats.org/drawingml/2006/main">
                      <a:graphicData uri="http://schemas.microsoft.com/office/word/2010/wordprocessingShape">
                        <wps:wsp>
                          <wps:cNvSpPr/>
                          <wps:spPr>
                            <a:xfrm>
                              <a:off x="0" y="0"/>
                              <a:ext cx="1568450" cy="394970"/>
                            </a:xfrm>
                            <a:prstGeom prst="rect">
                              <a:avLst/>
                            </a:prstGeom>
                            <a:blipFill rotWithShape="1">
                              <a:blip r:embed="rId6"/>
                              <a:stretch>
                                <a:fillRect/>
                              </a:stretch>
                            </a:blip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wps:wsp>
                      </a:graphicData>
                    </a:graphic>
                  </wp:anchor>
                </w:drawing>
              </mc:Choice>
              <mc:Fallback>
                <w:pict>
                  <v:rect id="_x0000_s1026" o:spid="_x0000_s1026" o:spt="1" style="position:absolute;left:0pt;margin-left:376.55pt;margin-top:-58.5pt;height:31.1pt;width:123.5pt;z-index:0;v-text-anchor:middle;mso-width-relative:page;mso-height-relative:page;" filled="t" stroked="f" coordsize="21600,21600" o:gfxdata="UEsFBgAAAAAAAAAAAAAAAAAAAAAAAFBLAwQKAAAAAACHTuJAAAAAAAAAAAAAAAAABAAAAGRycy9Q&#10;SwMEFAAAAAgAh07iQF8vRvvYAAAADQEAAA8AAABkcnMvZG93bnJldi54bWxNjz1vgzAQhvdK/Q/W&#10;ReqW2KalRAQTiUjdC02Hbg52AQWfEXZI+u97mdrx3nv0fhT7mxvZYucweFQgNwKYxdabATsFx4+3&#10;9RZYiBqNHj1aBT82wL58fCh0bvwVa7s0sWNkgiHXCvoYp5zz0PbW6bDxk0X6ffvZ6Ujn3HEz6yuZ&#10;u5EnQrxypwekhF5P9tDb9txcnIJDXS0Tnus0DVVWfSZf701MOqWeVlLsgEV7i38w3OtTdSip08lf&#10;0AQ2KsjSZ0mogrWUGa26I0II0k6kpS9b4GXB/68ofwFQSwMEFAAAAAgAh07iQLanwd//AQAABwQA&#10;AA4AAABkcnMvZTJvRG9jLnhtbK2TzY7TMBDH70i8g+U7TVvaZRs13QNV0UorqFgQZ9dxGkv+Yjxt&#10;0sfhWXgxxk7breCAhLg4Hnsy85/fjJcPvTXsqCBq7yo+GY05U076Wrt9xb9+2by55yyicLUw3qmK&#10;n1TkD6vXr5ZdKNXUt97UChgFcbHsQsVbxFAWRZStsiKOfFCOLhsPViCZsC9qEB1Ft6aYjsd3Reeh&#10;DuClipFO18MlX+X4TaMkfmqaqJCZipM2zCvkdZfWYrUU5R5EaLU8yxD/oMIK7SjpNdRaoGAH0H+E&#10;slqCj77BkfS28E2jpco1UDWT8W/VPLciqFwLwYnhiin+v7Dy43ELTNfUO86csNSizwTt5w+3PxjP&#10;JglQF2JJfs9hC2cr0jZV2zdg05fqYH2GerpCVT0ySYeT+d39bE7sJd29XcwW7zL14uXvABE/KG9Z&#10;2lQcKH9mKY5PESkjuV5cUrKd0WGjjWHg8ZvGNlNK+i+XZ07U5b9P09CBtZcHqxwOIwXKCKR5jq0O&#10;kTMold0pIgSPdeYhyoigULYpYUNKErFB5/WCNF90Ji/j0up80j14ppMikR1Yph32u/4MeOfrE/Ul&#10;BrnRBOVJRNwKoMmkLnU0rRWP3w8CFGfm0dE4LCaz6ZzG+9aAW2N3awgnW094JAJng/Ee86NI2pIU&#10;mrbM/fwy0jjf2tnr5f2ufgFQSwMECgAAAAAAh07iQAAAAAAAAAAAAAAAAAoAAABkcnMvbWVkaWEv&#10;UEsDBBQAAAAIAIdO4kAVHDygSS8AAJkwAAAVAAAAZHJzL21lZGlhL2ltYWdlMS5qcGVnlXp1VJvP&#10;1m4glADFCxSHFocCBVrcLUjx4hRa3N3dJUgIELRICVasuFOKWwuE4q7FoVBcb3q+757zu3d96651&#10;3/ePWXtmZc+eeSfPPFseZh5WAIRK8oryADQ0AAAN9QIe5gHhgEdADDwcApzHBIQE+HiEfx8CPHwc&#10;fAJ8AkIcvMf4ePh4j//Vjep9jEeGh09E/OTJExx8MnIyYnJC4ifEaI8ePcICYeFhYeER4+HhEf8f&#10;DylKov1XDyktMSkpKTEZLRkxKfHTv120xJS0tMS0tA/fAERYgEB0ABDtOQCdCA1IhPbQA6ABANDR&#10;gWh/bf3fDxYIG+MRJhD977AOIQAdDQjAxMDExcbGAoBQK0IHAjCIHmESP+ORAmE90SB5zvv2gwsZ&#10;w2tpTVe3EFhK3TgpOd8rU/fkmtqnMlqhYUmfqn9iM2qbhXciJ5hkzfMRXb9ReqlQM6KhLPnHtGjo&#10;jzBBGEDUIDcRqh8NiA58BHr030ahEaEDMZ7xPCL+IKXhEtKJ+QRWjVz9zSutGfrpYQ6AC0RDrQhI&#10;BJAAOP/KskgTV3Y8EyDKjW/z/UZ7XcPRdbKgUB4lyBC9RsAMSmbrBg4E++jwR7TxcnCY1cnPJOJT&#10;SaKTE4Rua0oKgQBHmGGG4/xxTc31zZApndCNyg8wBXKYv4XOHIZ9MxXIc6XnGD2x7DDT/fTNcfv+&#10;7navvp4sTk12qia/AKEU3Wu9dmYarxbB3zY/lXu+Tjp7sgAcFbsuK/3CSyQ6qJ60b1cvnInvJDgw&#10;/tzeG3zTSLUZCf5mJQlI4iYBKDm6fP8cqPimXjuwdGfWnqWxNXx/+HGUzA4ohHoy8m3Ce9hIeSsi&#10;2z5W2WDeRG5DKQ8+wETt6D1Pjew0UeX7BiETZn/rO+8+72bjRgutTu8Ziy+LeWKezADQoa4SgYla&#10;njbRnk4c/zRuLwqraWqzp+CpxqEL4gNWNR2Sc81clEwaGiidbfkww2IHGfhaBcgsTb/3XCQpfnqu&#10;OjmSehZ6bs1p2pZRCJ8kCvjix/fefN8RGCMazAKX8K02Pf8tRZL06uQ54OQrf4G/94gkkMI+EbDw&#10;Ukize8IK4Y/9amK435ZDHXxmme570UUwdM1W2takB98wJSVV5nsSXIqwSc+RBKgGkLCz7UmNx4zp&#10;hNUwdLM4pEt1zmp3JmkWR6tLQ8dhfvGeAWR2Kb6mI3PXYov5lzsjQrq9SXzHhoKinaD0gsfF2UEO&#10;QgFiUwrhfkY4bmtdBfsfXa0YB7rbj4cKuIpoGAMJWoXFdXrbZ9FcvcAunQSIevLo+zSrAUpy0RQN&#10;OaJe961Cizpki9IaGc8wNRNsmkIL1mb1KjaIy9dttOgBcBww5CU8cAMrvJfq8LFtZK26PlPcUTn9&#10;UZd6QdDo5+hvKYipl54d8/IlbzFPA4iRZehzVxlLPo1nsvSSoQmzglbtc4Kt5w7jzHezDN4sYew5&#10;2hYGTxXBHiQCRC+9C+TcP3TCU15KSFE1q5cPKbX0nl75rI53fnAem+88kEPMiJUH35hthK1FHj+l&#10;in5zs5t9PeEOu6TsneLvXRyZUF85koI6ZF1DJEGrA3ATxjGYyCnb+H1ay7gB75LhoDlEEfmOwCpS&#10;0yssnDoAM2euIvAL7Z510JTZ3W4NhLRiSkzgUZym0ejzXhzc2uZv1NVLioJo8oqMaB/Hi8d1DfX1&#10;M8XocPLxFtsHXhx0QHrKScGes25LT1MCpnILBX4KODlR0aE3msJKRAo9htq2OlisWVzNQixLLGOf&#10;azbtPSrWO/C2g0r3WiO2Cdd3Koc1hadsRDw13Kvf9Y/26lmcRUXbO2+YCR2RklsvQdzrtpkT+jYR&#10;DPTnXPxRvpGAKrEV6mmWICvGF8cD8VSfuxnKONgOLd5jibfQkGkhTRT5DTy55mZvLfptnqwoE4lm&#10;S4kk3AonFYNA9CGzk8anXpVPKZ//opqhwo/y3dgfiBqK6X/94ZSaqA2oo1EyN0iW3NDQHnviRu8s&#10;9HllwOUI1v3s9HO+3unUj/dh4M7XC4cMka/nLCUk1QVTTaUjqAbpNa3GnQzEnnkepnrXhoVmp/jM&#10;eNU2WbyJo5bnFX+iazP9ANCjkY+vAhE12vBBw3UtBWu3KVJW/nxYVJLDpvl4x27jJQJWMN46dax8&#10;G+RBzf0DsrR7pJbpOBbKzZjiZhicDNxmluMS+xDyGaornA9mJFLk3MN+J0NEwor8bIFX81jchKJv&#10;OjZn1UhNIVvnFA6pa9hPQ8ZvyOO6mXVUm3Y2uoItTzV8mSojhUe7A48NjPs4t1yJmKA2n2CDADat&#10;tLhaatw045O6fk3YRH8+89wtj3uEJ0XqnIAm/gwTradWRw99X97NSv/S56KlGDkSDVkSDTk0OdLC&#10;6WzzWHlDo6XvLtQKehfVKyUdBYfaoMIIDLkptaL1vC3k+djqBlfNQuWa3FelcxlRWhOKkA0G6syi&#10;ClDBeguEKjpdVDO/5eWKdpo13fHqXmnXdIBZmqLRwtJ3N8YRvQtWlMJ8CCnokxzforyvwpz+qxc/&#10;2j0LGwbXmudSiY7VGkoOeb00nO1Y8yH0BQQGvt9sZiq5EIZdREywt55kLDg1VRrJaCLBQJYACbiO&#10;wcHV5MXwj1vL/G65SbrCAJbCo63G1qaDfEN9xsezhsw0Vo2SsxBGceWmTsHl7aJK2NIn412j+0Lu&#10;uQqbtU//XjSJus+CFYjaxzeA6ubSKtXuZO79ysuVoPs+IaJvCfLtdm+Z9i2w/GNi2LZT0Edy51h5&#10;0X4naarF5YfZyZGo/2vb/qsxuq+SCBM2DhIIoenP5+2vTb+NrR5cYcjUEZeeljLWJSyLlEeDhzxS&#10;GKCPI5RawxroBVVYn/3RMR1Pnebnw+1nJ2VxYfcuiM31TyDtL5Qz2/XolreoTkxmJJ+xFOKd55fl&#10;NT+2mLWmPubGNruSG1WU0sncKavZ3ovNYotkihgScOk7c7nmKjTyJX+7OZFbAEVvdnjKYfo4Ob3G&#10;i+kbOXCSNziXwuzo9eLZ2vZ6Y8yrHo6DxBCab8Ch8AZilYV1sxq1TmdvJpaqgbeRGKH4UiAMojZC&#10;sBd1Aoldi/We1zh41e6nE5Xl1ESdTViLoluMxSEDvXxxMzatNjib1NY+0/Jkrk9s3iEtaHvt3YlC&#10;gPJHq1hS6j14cdZnqPwDIOwAPxHu4uaJZhR/PH8cH0Dz6fzn9v5NiacqJVAObEXCj2RVyJeT1RjU&#10;dhazavsjdFR4VHmkcP8Y3To9a94Rc6KHZgfgMOAXN4J1CasSySz+4TKFVefR/mOj35JVvdXro7PG&#10;teqMpFAqqf71A6CCeEe5LGsHCuVI7Tsh8ma0u2YNUbdKgjDavXIIT26RoaxLEurKR9eHOgN9Fju8&#10;2H/HDyV+S5QaoD8CwUC3ruwWu7UVwhyyaq/P9jrsEaaPFHIkP0U1KCkskMfJgwgfX0DWfe2aqzLP&#10;19Y60+eV/FRS5aG1sBheerwjz5puqmB/vzm21d3FcdafqTxKPVTp1aTffhmxzqZNsq+eCDg4hGxM&#10;ZGnPTpYVmH3iRsBGOIt6dIGJmv76AS4C8blhDSC4zvM4cnSBsDbU4ZOlO/5BjLivEd+wCUp0WjKo&#10;GKoR/4fwgmT+jHFHTNbNOisK57lOJqZbMAOFz/rgyhN/xJj5Rl3zwq45CtsKdTmfqDG1ZXUw78IG&#10;wteTI11yLo+PgisthXCOMMJCBRwXht7GL0QzEn0nZvXyahc/DZ5zvfYrz+kMqFxU9ZItWI3eGCc2&#10;Z4DGJ0gj5k7jsenxNg4BTiNe781y8xvvnu0WZLIHAdNOyqi51ldeNezwQKeyPmD/envNWjGtC/Wo&#10;k9jjuT8Tv+O3Sa1BtmiuqtI4bMyKjQzPIvy/f7udCPfwvjCUua+lO9KanwLK149AxpGsw94iVcBc&#10;SxF7AuM+HnnbepvMXTHkdwGoSyGLBn1Ij3MZ7heHGkYbLJEYObbaBXMWSCWZgYNv+J6/UmMLZ7S+&#10;/u1zepeDsFq9TY0ddViDSCydr3XdzFuGqT1Eunt8fO+2OleF+lANgBdJP5cqIDrB/DPu6kVrFfbn&#10;lvyRusxlsgSkV2mPZyNPe5tiq833EjNXkKv8956TYzAZicW7ur0z7J8qnPGb1UKECxYBj198aAgw&#10;tD64c1OUE1qUdLdjKoI10UckeUjt7OcPMiAzJEe9xSZsq4VvbD8m9ZoVqJMpeK5lAUU4GDjkt5o9&#10;u9nETphY4HbTU59521RLt1fKOIKHhuRRJLOHCBam7KUopuVQSbFZnT7/pKM65RXMqpmapo42bM5/&#10;QlGdLO/0qPDUoIBndE467xFkVUdbXZC9ugeS54hTCaCZL7WaOGxcgRsOv8GbTZr8s3eeEb04etJc&#10;AjW4brVpfZEL+h1Oez05ZZIvQWZyPxTrHpHV9YMagmz5yCtcw5uzVo5Gi5DbrnWEnh0OvwHPG7yp&#10;CdnkOkvi9RF1iDT2Zny/spK5U/qlRWga+1Tuu0AVD25Un1FiTZG/90c3HZpbfKwltDIBpMCwqPPI&#10;V9noyg7SCcEHADprKm8JCtnzIaw4KsK/3WGrT5ijY9pL0Wld8X99/BJL0U9ETKxw6eq0lDLovv7l&#10;c96+Vasg77rpI/F7S9B7s3QjCnJ/EnFIRetNY8YGfKYuoXcR+pe89o8rsmzl90/Ghyd7ZmGNVkWC&#10;ZzH28xMfNwiyvmgWreFg0XGfaOCT8nhsP/yk7NPp5xGsX1gDDOmMbp+Xy/jbtsUIHDxW7Y/c3NI3&#10;NTASyjDPiMwdRXy4ZtZTaM/z2h0giyxNZCPjhg45g9lK1XEfSywcbpSwNH3gLOn55V8QKo6xynOG&#10;KJY+0GwxwMRI+wKWq9TEMP7SZ1pR8almJewWc6fOvCLWL1+EV3Wjqe/p+Tese97+nWLPOKS2ReVy&#10;tol/23Kfbd1cGafn7e7N5q97Pg1Tu13Sw8LRXc270qkcdrBvhN9nt+uUDtv6YkgE6sIh1JAjeUSi&#10;IamDn1X1O3pJFC4CaVrSmAxDhHxHRNjT9JOLxJTvsr7ObC6I7/F7w2+uqfmW9kR7YZev7fPC7tIV&#10;DdWyzkhzwKslkKiX0bOPBXwXjOH7hiMB9v40ozyMFIukHv/S/t+ToBrqvnaDFk9dJJtNRUN6/nHm&#10;YvX8N5FBbX11t1SsfnS7oA+eyYyuCFD8hDDvbwsL3HICFwy6nBqOhMnkFQHi7T8tFPxbdYeABkfO&#10;kAcAnAFbA/zHbT8eSYmPUNRn3GHkZfVe1Kcx9LawYB8KwCBmb2ixnwCPeTWSWTGLHnRtLXf17AuU&#10;v+9bLojfLuMqUasYlV+O2I/vUa73skuTRHAyGllEA3hVAR7AZWYQXC6lzMN+e3tneBvxIcvahbNz&#10;Q52OjNuoIqKfJrtGNLOadYwV5WUuoF5qAN0qJO66wd39FU2cRlXvxEzqyh983d5YMSTXU2r+hoGT&#10;svwdN8MOjNmFxQheBczvGqW1T+EhWC/zshP9PSUeUUZw0nhfgw8KoDKyS4yyis5SJ4UMPD0uQ69F&#10;zP1ZjG2U5SLikmmikRv2VhakH9edR0ieJFAdG4qxIZwcaRULIF5J8lae1oXDfDyWZmvHjMmqVlrG&#10;8arxdQI/2QzL8rBwsawPOoe4CIDPzsdFWl96VTyt5jrn9Pk1TVeVdYjcN/jzo1Lig8BimUp+DFzd&#10;SHpA6SX7t0TtEAyiplD832CX4tjPaYp04fY/wiuysiRJzI+Slgfj25nFkHRgS+96cLanMJdHphin&#10;E9XL9PAmvYlq4ohjpq6w5jH76ksFoXYZGhIbkUU8H4cA6ifZkT0xs8oHMP4dhhOfL7iHuCQn+Rei&#10;7eYBA+MPAPrltnpDuFm74OhqJpXCIKEV8bwDPc78GyqL4Jk+twSOHuoEbRPj3i+ic+vnTwLmGPnv&#10;tM5sOVnynF4UUSQYxqRcfN7PY9/7b8bDZrBXlrQ9/5fPMEYM0f6i1u7fboG7bH9Q7dc0ZHuGdExi&#10;6FsiZZv1sBDc/9TZDXDZOdWBVnLLJtlwP+qoV2lNHMQoRfghmhQ+rl8L2BN7M2wcKlHI3r25Frhl&#10;8HTaNJo3IJSX7EmjNjNRs7rS2iE6sUV6DFzYPgDW5u8S2D19WSYGTl9n18d5izxOC9phcqJUJBA7&#10;+AjslE54+9GjeUyXeCd2S8HSgwOT4jksZW2c3llbYcGV1aosZvf4sCHqzlJiqYwJDkRHIQsGLQZN&#10;D9EDwLbyMPjM95cYR/67vIy3RvLKrzSDMaeJlVZ8B8tIPml3ToEQxWO6NZ1hKydPmFqPumXVYLkR&#10;tJ7kviS/PxiRQdu83zHFZwoRRupKa6fEr8LTMIiW2H8IK00YvnsNNFgoGj8GG2E/938v6hAWNkyN&#10;tSAFIsk4hU8ilPT4Xrdc2lMsjK0ogTibsOdGBw+gOi5y8HWE8IhNU6K8RaQ0JkaSdMQdBbu24ilc&#10;aCsz7uyn4eFpedHarmWmKqABvWS9JjqPnStgN1gg8zL3LXfifn3FUGOnnU/nNY5lK43CNscbGzL1&#10;hlEcWt5FzBDA6kcF/hl/WVsaatrKbR8ny8g5El4VDgw5YyboFVpbkhcAWxC9vDjfQVWFwMLGtOAJ&#10;5eW+2G2c8sDNxUqzICgY4FqplpcQXuER8Cbj4Ij8w9aHeNiIoG5g10WDsgBfHCt8OzUPv4GG7x4n&#10;bvvG8gEQAPf30rqqeyP6RbZSFNYrNXcpFOZLv8cSkA/n3KKlsm8CKPRaxnkx9lCX0J5IegMoJD/f&#10;FAd+Ibu2yTnBJJuu2CTGhphiosHkz+wBIrKHS+Ve47mV2bg7DpSG9fWwxCAh9AwEQ4ftC/h9k9b2&#10;p5d27gIG2XjsofdEQDfdKLugvK4RrNPDq8+Be+/GA1KzU7/P9X2TrqS0IWFQblAvBWA7pMyaPl75&#10;Jb8gWMfxwkJRE4shmj5U7P1Uvy7qMJyFGna/2FflIXFi+VmFL2YFwOGivHzOpS3JFANAbZUqANh2&#10;SE5qY5CB+FFfAW/10ZAisZpKLKU7xky9r8h+x1iXyslQgB5DGBk5Q+qQRjWln+HaquRVbquKjy1E&#10;XpQZY426XEMh7Ex7ipXj2/NPExbfVVa6kQRk1pKPQR3SekGP3u5/vtQEHqmgt07NFwR1XfzAcMgy&#10;fFey3rnImNFTc+3a/UGtM47O35YB2cJlc94quJFsRbGPXLYS6vNE63P2Pu48LA+fnEcE06cnPwDY&#10;TRCDZVi7B8iVMc+X3755y6anrhyf95kMbrUwdXmZ81z0xVvhXP8buMY8jI9+HEqYCSz8C7jUutmk&#10;ywsiMQilOjGoQ7FW5NdhHa/NxN5dy1C69lEM0hLRPm+i+0MKhibs6OILmVdd1JWcFW8XqVD5n8z3&#10;HNi51bNjIWfkr85n2jSaMJ9NOB6bA3yY23yr7MRGwr9KH7/htOrRunnbpJFL7MRyVSTEssJ3AeGU&#10;8PiP41imQqqXuZnnqDK5Q/hdKkcTC6KJxSfgimTI390bf+Xb4cW5AWsrHRMV4YFrPlbBzRh27GNg&#10;mJJTW04gzc1YCByn1BSDLjwApAT2C2/q/Oia70OdZpUvrNvxOtYjrH550dVFFuFHCCtA9Tg3WxME&#10;IjQtw8sj9JKq5bjG2FrJE3FdjlV0wdU3udvMdykdntni+Q1OZPEtuvIyqzXUwjUfvZnyRsjx38dd&#10;4xEXX7PmR6OcYnQIa17veAObC3XVQKvGQHlccWbVLMM2S4DNa8q7oWEbnrmmhmc0UAozhpdGKPwJ&#10;6+tbfeFacmJXWAk2YeD/QZYsqfYeZ4F9I4OTPOzZt7Wxl08f9+wXlEqwSU1rGDsPUGNikNITolyh&#10;uFCsNfz1zNO8/57zb9N85ztW4UHIQ9jI8zJzcfRRBlpX47ZS4WrQWMYd6ZiG1OdJMf60ql7nvMqx&#10;Z7DqempIL2PMA0BViHQs4fR1Q+Wz0ZX5MW+D5QYCd93SLKizYUmy1eZ76jeT82P/FXvQb1mvaCxz&#10;883f3UATzUMTXQEwvweg3TSr68NJde6/O7Xtbu09pQuEWgosebidxUI75LrGWUsbz80CtnQl9Jpu&#10;Tv14vv4pyy03CrgmN5D750+KKosMuj3E4W9TfQpUu7RqGWtaNuzf79cS/RnrXMpPu29rUbXze8wP&#10;UXxu5plX57it8NtmBFsanxetH68rOejf88k8VsgvE9CqbzirtE9ZNEq0iia0+hiKO4RFj/Iia9lR&#10;tLZ/HNyTvNZ4mIkLYa+4S1/2mRyd4hK/o/238bERBRrqo1qxVyxIHtGEEwmHl3OwjHm0PsyfxF5e&#10;roVlFcw1i91Frz66LKhRcshFKBZpU9SGf2SvAvqwOK+p4NK1/M9qI8lgctodtVRHws3Xvf3LiNn4&#10;i2yjO9P1o7GuseJ68AnccB0QNNJOhArphyywVwb8D5b9VfHincyrtgu2wu81g1zDhvvnNYrMIzrr&#10;gvNmcSvOh6SjHrs/08gufMVMM/VCGhmjC2BoYq1xiXG8Aa/eUO3+0zClRa3XSbsOPIj1pDUfwpiT&#10;L6/Ki8m0Xg7VEjpLigrhcBHA/wac3rpMGe+sISk1ZS3BetO4cUPfLmXN3NgwHEfxr78c/XvX/6+v&#10;fGYuRjI0ijhVrn7xw8pePz1JL0tvkDF7Izk5uePVy53t0v4pTqevT4xCPFwBsG/oPt8ACmCWw4qg&#10;f2/OJ9Qn0Hba77sZqQysdrnY/s/5eVkHYa9+ISw37pyoeX0QoCtAfjXxlaAklB08EVjbYvy9JCPp&#10;RNyOt/SrhLxeMP21kURpJEEhKd2pyPiP1Ny4OoyCAT6mtnRiFs5P8SPhh/PGx4nFHgokUnKkFB6J&#10;OyTWIhQWWvd/uEwbqbvhy9ylTMMbh3MzoKG8ZOvSFuGDAtHDvT0BusAOsczlq8XpKUfxu6eP5fNL&#10;t2YrHgDZiwGW60fI/akHwMjh11qU1R+sJ0+Gs/sjdFTDdqgU5pVx9zycf1CVRST5LFJZhMy6W3Wz&#10;rbw9xpiMdXercLGxM7Tbbot5S9yMgYgfpTLLFLQQuxwFyuB5IiRClLkgTkwgO2u1r/WcYVincwOy&#10;evcxB1fJ77Jd755ZZzAliERjOlZkNYRb0RSRlDfsB+Iek0EDV3qplnAWbA/TEk7IHc2EEuRwm8kZ&#10;xM+imLXg7F6RmkIaVDis+cF/Hb3/al4bzH4ivqaoyKUXXBjelN+V6WenVaMOYdQaTNTBz7Mpbo5J&#10;NXpcYtTtjHA+UAfOsW4kP1P8ecpk/H4abGTcQABoilXEQ4p/f2qWKN1f1UzvFinP+t1bToRnkTDv&#10;4C84lQ6/6xD+euXTETdpU/8fgM/vy4GwjexqlzZ4GfDrMzc0Ztyyy82nYpk7wHAxuCaiVdEY1wWX&#10;rCcL+iB1BBsPAPmr+NxJh6CfiCsJ5FczqzNDk9PtDO071QDw3bTJ5K8HwGmxwH+G9rhlbbPhtZ5V&#10;84bdzFjzECwGe1oGG0Jq2l1mdS+TUbfyDiOTmgVNZdXpfwhy8X0F9x5mJ78fABS2P23L61n+lNGl&#10;RV0O62TJ5lef5m5sXsbfFNVw0Cneq5pEL7dYQ/JR2zh7sat8KGrCLXEE0RWevakvDHwlYRqaKV7w&#10;db335M/95WcZxV2P+O66mrl5ZQYzm43GRi97AOLFtuI3gJMo4BAhpN1Lak03eB//h0qidO4BUKxB&#10;Z5itWdOAFODttXMgCVWQ9M4LFQCM5AUPBB9RUDVruMpvo6bNLz/Hk0Q2mVxwiANRzlv94ZXwzb3a&#10;qVP67J3O9J0ws/LojZh/PN9xRYfnWnPHeXCgD6JDR8La1+kVbXBD3TyhFC6V3ty+KYSz3IrqXWbc&#10;OgvFap3fjswDwBq0lSlyZnYela+6WVS4VJxzsH2k3T/DUgL5h4DQ/oC6GsjlA2zE+saXmTusIWWZ&#10;5VYVLE1zhhvTB0Tabhol7KPCzy4EZO4L7c4Vdqt2/yFta9vacW8eBuqorb22KzMr70hrvtKXiJ6s&#10;zIewLeyalJ03UnI76j2D3T7XqGfUEHmP9Zt3VxXT29fWXjjL7Ffqsm7jTcqb0iVIVWXKNQYyU5VC&#10;1lnOzq3mjZtkLCFBXAKSAe2d4jf7yim+UPYObnqeWgQub1K5SDo10emGOrxuItsiV95IxgdIkso/&#10;cPjhCBb16gOcY8F22OOxPsO4Z0Ma8lARodtPXBDHS+0Gxg2/+FzaWNxYMpXIu50UFa7LJy8GKNBa&#10;34FDR6WLrZzzkpvwNnIAboyTnmfwHfKd1h1GmSw9N9KmDXWBeO5KnePa355oJzape9nj4JU9KcSa&#10;vdFiKBXI3/OW0WEBN2ouClEnKsdAQl++SOBEnSSbJGFB9RKPXqU9WJX/nD+N3kXkEtjvXM7Orp+R&#10;8IOc1bcxEi3iN/0RhiE6lkgnqMulm7YF6R4yJttAdvIOLBHu6bcoQvs9HHAgKFa2ZeXCAPREjuzT&#10;tpaRdZyXvDL/sZ7HjCl+/ZLXdHlEnN6fOgFbK4tVCOR9KHrlhiKMf2i9Ei6Lo9zE94LcRotV0q7d&#10;1cShcT95cpXHh/b9RLkEGOx+IFQ5z9q5175kmgknn8JWdDnzN+2lXN3IUPETIIBAdgjd3wLaNuHz&#10;c+pT4OOm+big1jfK4ASsBQPurCHjM4aEwZKTJR3pyoIyNgxCZykUu6TGEhSi6vwCXnNtuBIx8Gqo&#10;dN/NyC0erj/zOFisMPStjH+3Nr0XjZT57bA+/7uhzSqVVlokDzeNkEB2l3IH3KWccKwnZnwtjSKl&#10;VKHgcJZ6I9a+nbcE1ARhz9ekjqMv6if3UsN/zxjTVMSgEZCExWkxgCAax0bo4K9Gnxf6vkatLWoY&#10;qCj/lD8hhaWZWnBSI4/Om9dFiJnVSOeO4e0nvAKYpK3/JFpt3BWab72zZRg+62i18dbALRiaQuXF&#10;Xh/JgThKBLif2iE2mQobZrEO+uwsR8O+q/GjGTxl8UkCOeLWT+pyfyGroLMIIuTk/Do1XjKYOVs9&#10;3wVY+8b+PdglCcMYdxKpv/CiNOkZbhyQA28VHjleJYqi3tfWYqXl9fN/yo7Ssi5/6GRpf/m5VDKc&#10;Xxdx0JbVLaJMtY6uUOjp8WGX8dMdo+0LZ23RU9AUmkcgcj++TK2eb7iBhWjdVvCnlXnPLT/fx5sj&#10;OckJDYTH5Xr/A4DAqYL7vp0uQTTo9/k1KmCwNx4r9wRz77gfek+7bGBy55srTDf9oWh/ZRydDytx&#10;QIR3dWAmI/8ktNKtNoeqVjtZBzQxvWBIB3U5b7ZOFXLsyNnSD2zqsGgqSM2u7Aj8K+T+FWKp4hVv&#10;d/s3V+95J4sm9W31eydhD4BcguOkCv4YObMdicHhY6oLFXMd/hTxae4ep8VXchpIORL7mzOmC1ru&#10;tNyLXpVJrDNmultautTcy/QHwA+VifdveaZlFuw6UsIOsLXEZGjcxfparxTEx1Kw8Eg05Kd6nToD&#10;ZG7LDr9yXnKXBMEDkCGKUTeSEqLI5TK6OjGhU5SSOkDQV+ujSegcbexjOeV2NbF55FIZtEpNgxQl&#10;GFI6yV/LoRBP4vz/BXM//2eY82U0sj4glLgWMakBS5ep6Qdxu53UBBGVvTOksbhtHx0avJWv8CC5&#10;OKO6YLkvclpMKLYtvaMqF1Dn6tH6QWwlwjPMzqX2pCYO09vpVAf8b2qEENR7ACgaXNh9ykv6tSZn&#10;xMZGC7bheL/KYMyY3CoKehLMXuteOJupaOHEtvhxvT29+gFAbPfr5GCTaTFj5tjK0jTQc7Dc90Vo&#10;TmBJFiWfVPtGf21MQc5m+uExyQuhfl4/mu4ceUGIxjXLhEi8gBtNAf1KokUyyJL8TyQMesl+bPmt&#10;GFrEFX/LIjOYX/GYxYI6IAl4pdqN+zzw/qcVtHvWrCvi+R37Xgoq2fTrWmXeYY05iIX4MIFn18iK&#10;Wq96y6jCVyFCEUQfForviu8sBYoUfD+djbo/SCh82a9WvH/FQxTiKPRccPGlrl2aDkXZxrdbjbSU&#10;DcHOTfii+up0zyUFrp29eJMHq1C5c0jGSJnwJ6Y6XuMBfT9nDJctYK2mAjyKtyc7Z3Pw4qYlap6L&#10;v+8r3dKhCVc7mY+Y27La6vRPuqccq1SZv47S1PT9rn0LFv0no+uy2xpqnD/AHa3XfZtOw4bTGZ2Z&#10;k+LNxk70lTnrEJYK8xZRXL+//dEhf+8TiZkr/55XdXXJx23r3v3j6UFF9Y5IfxJ9+0ezGl2ApXq5&#10;YmIOI7GCxm9JUVWOqBuCweU/h/ZmInp/rG49/DrmAvUvvnZQziPjhR8ArY19gcs6e6UXinQhTskO&#10;1XYu0cWDC613lWYn9qpBUstIHRJ827IzE2nlAFGyxMqJmpZ8AmVq8xwlTL0cySdD5Udap1I1jXX1&#10;XOPppgo34KXRqhB+6BcK1N/CV6RyKk0ZCmhRrm5Z2igQoBkUgDk4+zVcGFRv1Tt9e1bZVXX6Faqc&#10;vhkqhXIANaK8P6ASTGEL8r9dFg2ywR2wVGWbhMneVqwNsz7tvg9N93OiPH2rz4cQA/nC7P8HX8T5&#10;9dpBlFj/RZPsvJahF8YLEWvQwEBnShBYmPUW1q9mUGGOPOBFT38i36UQs0IjRcUI9Xv+NKZDWqfv&#10;Vt3BlmgvANmxasjgQfxrd4yvEvPqWR/qxkgEwMC+hKK1WrQx7U/ylXiB+HibHMBIeeoMchIGmJa+&#10;ZWjR55DdszFqykDkEWNTEpl+DmeKwswHs/g/qaKqs9cc2XtayP4Vuy3rabI0Ec3ukGb8gAa6XR4M&#10;guBtIUpT4Wg/uMBeEirNsRRvMBbIkprjJ7H/CbVpdDGbxTmjN6xBf94ckFgxxR6L1v2ZfQBYENzb&#10;umznaiZLz8m8Txgvtxjwwik4GBqnjlhsqqb99M6ChFDC+B2tBfJZ/x9dHoUAQHlV0MeyP2sw9tr7&#10;lLP3NsocezSzqczaLMGJ3sc8py8gUb9KB9obrDPWnbWRkJrsXn3VQU2RTgyzNo2Sy8aUTzog3AJC&#10;v2gh0M6yTgjyVy24kNPByYy+vIQ82D+tj5ZvB4xb4FWhPanwjti9PShP+bGnbkSCMbaU9eACf+Qg&#10;LjR+XkHemZcKPSKWoZKlmMZW5Sni6FAveDGZ0WxV+TlJPDgozjNBkJ1nUxlx1pNrhd5H/wDAGn1m&#10;dGs8QJdl+0kc3qL+9efIF9f1D3yz3eQcJD5r2oqM1VQNC9V9+2sxUQRypPWT77CZTs/PYbiDr2Ip&#10;ocr8/FBnjVSWRMx4uoSSa8HOT3XOIrHnNf6jbs+0/hR1Xu3qVXhWWKfUhs5NikabKUynbkgGX49I&#10;9DW8+v8Gb6WnN1LuPsTbGcfNSdZ/FrTXncWd9wPNFlUOZN45e4ju0FBw5M2lTkZ0hSQpscMz5CU2&#10;q5Opv0uH69553OHbsW//eIY4MhxI0J7vJ6ICkkRRD8QvrGe7kmjUVxl+r2FvSRz6RvpeChdrgD6B&#10;Po56ukJ3WTb7w6uEyHiHNuUsixOzLCdbnt9mMFXp+1hMYCLpso1xk8CbAjkLXKfBgkz9t7R3EQp/&#10;ducQgooBXh4VnHU2tQMHjtkkXPJ+ghv62XeGypRBNnsFOo1zxxWNBjpWLS2JwxyOg9+0jRUgL0nl&#10;1SA8PclJisKUL6D1Riv4ogLaxbbZ0LD5OUnvflyN3F3Zz6hQ0ZfAipaPc7qKs3JxvVTYv0R+M8SE&#10;rdx6zUBvlKqHmLSNa+6NtzbN7xl0WhqEh6/8cuHJl/EGu6+WrAM021uMp6jsMpIZHboxTrjARPWU&#10;RLAcioGBck6efMt6xxHrgsg3wGpeUaewb/sDaJ3LHRGiNPJ3gw+Az1kXZuXGzXdU94R1lNJMP3rz&#10;mKoEBp16+8/BvFCwzbLsIGUlFBFA4eDhZePkwSDjxBhCKzs7dOD47igRzSFRL6wGW1Cw0hXCPuYr&#10;MZGlQkDYWB8t/1Hv2IdqdWCrz2xvAXMFsPiOSUZMS1jhltu8amC2tX424c1xkqgpW7uQukbMBTLJ&#10;/5PWa3IGMbcW/lsaz1fhyrF2NcrvHRPWqVS/JoxZaiz5qSqxA8pEd7S0TH/ye/HzOh487Qna3jSh&#10;FAL12pu7PYoSrhB7j+TVHxarK9XRy4ZNnFgIild/pzUDZVPCv+RDfozNCR2aQ7D63s2wJwAZj1kS&#10;qRVFAcyFNW8mPdtBthTjjUB7OsxYPLZLw5Nq4NKGE0NomVuvoIY8CaoeUgDwEgB0Bv5aDDEaBRu0&#10;Y8Y2QmYpsKk2/OMGnwFtRh4AkgBXbY2hDl/ZaVZ3i7bGF9rp3tV5HzIY6fcrDy4XFEXhehe6MO8t&#10;gaDe5mQnK5UWppPt9Ha3Zd3Re5urVpPHVuCntrvTln67HWpb9TRnGaiiJkzob3eVg3GoA8OSbMAv&#10;n1fZC9Jbq2yFSbV1U0lJu4pW8IYCWCyP2FZrEz7AFYDW1cIV/ZpZ5bWPg3kGWsJEgkRWhNfAzVVI&#10;s9Tad0S2r264t2UCiE51JKfxa9nR5EGH4vZe21eV5YWWIyfzCxmKCTtEQESyitJXvgM5e6yVjNnU&#10;D8fQerZDfcEDLS0936fy/XYk/MesCghUcUin9lt2aB7O90qNY8gvjxo+x+OdR/f29qqgjgbOVHu3&#10;lxKNYW3750MCg+9eBxJlEvS+90qghVxX4Fdwh6XViivhlWBvoQlid8SEtJetkSsKmRnu/o2m/ifA&#10;iWek4cnbIMHCNtqbwvUAyJSjOMSjWDOvKPRe6CMnFb26IGoj2sFAF3ve/kSQYn2UWtwWH1i8BE1T&#10;1Ru1C5n/0mBY3R/LGxYxypRoyeuXK36qizfhuohAphFVse/58aLwWE8GHc4AwyCC5JQZfqp7oYMq&#10;fqMSq+uzAobA8hP43ws5YE1C/chEt/nf/q3FQhUVlZ/VbLMrpyUr633ywfrRg8U7ItnvREhtSD4v&#10;1V5dx+uWmgnByYHhJOGvCRB6mVFVBQhtGnuY3TG6c+afdtowR5ma3d6CalKu9YK1R4vkzNT7Pu56&#10;FiQ/Ogau/ACY3V1umCwg9FlPtYSFcxavNsivhGpPre7PkKiMmNbM2zAXP4YEOww2ovtbKPfPahmm&#10;5yOzmxbxpNkzwaXBtTwsaNJxSWrOg8VmpbnSePngVap6WvK96PUFfxpyp8HVuaYFl41KMJltcovQ&#10;dpn8tsP5GPtgHEUu7xsfOnt/OCizaChn92A7FRVhiGYn3/t0+Hp5SOo8/HNOsyq8nlnstR1TXOUx&#10;oobH+twzRBEY5xAqAINqPzJFqkLXwhC3u3vbjajIMrQXBL6anEY63WdTDsIaV75+ute+MGF9CfhS&#10;ysuxOUEotURA6HONF6AhGXuWsc387ilj41SJcWeM5VuMLE1VpSqqG+7Q+1Pvijj0MVJDqkovmrV8&#10;/EThZut4xh/08RUWIsNzcDmWhDcvKuhoRdgLLpAWuoskUzuOxU7JM8ts1OENG0R75ilhezgcmLTF&#10;jfrHX94D2+TYJKQsHgDCXMqPHM60dB1fhSPnDeV/vrklBXHZ94eWrOlHA7P5r6sn8Ud4K9w8Xl2u&#10;VT+XLM7BZtbp77UQz8yuZ9Asr9P05E9kZPeGU3j1C8BqDgNe9EUaRekmQMwmb0zDyxaHI3OkuhlE&#10;eJi99plV7+Zlk1vpsaUhrEOlZ2knFxIcLMeU9RP7Jh5KVfCNxMV36PvfJckuMapZKBLaJEho6LZ0&#10;TeQ6rt3tOC80OlyDdi3vZnbdYH+zliLRIp3UWPR35JXgfE7JWClDbxLVExbrcQfF6vpUHKxjADk5&#10;dVk1gn1njwmJHPMa70OQ/bQ0dBt45kTJbaSSgkqwh/qXxrEPC5ttD83rPUtYch3QOB9XOPccW7cI&#10;RhVUV60VuOD44MT80wim4rzFgACQ36OZwViRJ3kXv6vR+oTggjBwl9RO2XPkhQ0vmP2l96IMguv3&#10;0BCFHu0aloQYVxAEH/qn7Ev+8p1wlvDLSaJ8TtNqffMcwcEZmwZ+uN4B1kkwOkly3G8QNSBfV0PJ&#10;ydgx/gHAUvTJJIx0DHhd9T2oizhQ+acK/L0dZgzkhO3AQv1YKS6hOLMm0WUBTOhDSED5vNS6WOJY&#10;ovpPa27+8qHGZe7M1eLohcP9JuXgy/yPD4Ce+/6Rw6BWpwvWW7V9/8Otm4YHgGukYoTYnWqLwC2F&#10;1WpSJZdj19fjr4KCvbT3j2rnXt4xgXynvkh7vEH+HsatED0p5W2O73lmjtPZQGXhVjPT2bmihmMq&#10;2Us8ffBfpZiYHW8MUmdg4AZ5z7TgOfLuPjW3Svm7zlD+O5i+5x8QTncIIEEU/x6z3a4Lq0HZLESo&#10;30Vk/hdL31mtetDD7P8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KAAAAAACHTuJAAAAAAAAAAAAAAAAACgAAAGRycy9fcmVscy9Q&#10;SwMEFAAAAAgAh07iQFhgsxu0AAAAIgEAABkAAABkcnMvX3JlbHMvZTJvRG9jLnhtbC5yZWxzhY/L&#10;CsIwEEX3gv8QZm/TuhCRpm5EcCv1A4ZkmkabB0kU+/cG3CgILude7jlMu3/aiT0oJuOdgKaqgZGT&#10;XhmnBVz642oLLGV0CifvSMBMCfbdctGeacJcRmk0IbFCcUnAmHPYcZ7kSBZT5QO50gw+WszljJoH&#10;lDfUxNd1veHxkwHdF5OdlIB4Ug2wfg7F/J/th8FIOnh5t+TyDwU3trgLEKOmLMCSMvgOm+oaSAPv&#10;Wv71WfcCUEsDBBQAAAAIAIdO4kBCcOIqBgEAABUCAAATAAAAW0NvbnRlbnRfVHlwZXNdLnhtbJWR&#10;wU7DMAyG70i8Q5QratPtgBBqu8M6joDQeIAocdtA40RxKNvbk3abBNNA4pjY3+/PSbna2YGNEMg4&#10;rPgiLzgDVE4b7Cr+un3I7jijKFHLwSFUfA/EV/X1VbndeyCWaKSK9zH6eyFI9WAl5c4DpkrrgpUx&#10;HUMnvFTvsgOxLIpboRxGwJjFKYPXZQOt/Bgi2+zS9cHkzUPH2frQOM2quLFTwFwQF5kAA50x0vvB&#10;KBnTdmJEfWaWHa3yRM491BtPN0mdX54wVX5KfR9w5J7ScwajgT3LEB+lTepCBxLafWKAMf87ZLK0&#10;lLm2NQryJlCTsBcYT1a/pcPSNU79N3wzU6dsMX9q/QVQSwECFAAUAAAACACHTuJAQnDiKgYBAAAV&#10;AgAAEwAAAAAAAAABACAAAAA9NQAAW0NvbnRlbnRfVHlwZXNdLnhtbFBLAQIUAAoAAAAAAIdO4kAA&#10;AAAAAAAAAAAAAAAGAAAAAAAAAAAAEAAAAAwzAABfcmVscy9QSwECFAAUAAAACACHTuJAihRmPNEA&#10;AACUAQAACwAAAAAAAAABACAAAAAwMwAAX3JlbHMvLnJlbHNQSwECFAAKAAAAAACHTuJAAAAAAAAA&#10;AAAAAAAABAAAAAAAAAAAABAAAAAWAAAAZHJzL1BLAQIUAAoAAAAAAIdO4kAAAAAAAAAAAAAAAAAK&#10;AAAAAAAAAAAAEAAAACo0AABkcnMvX3JlbHMvUEsBAhQAFAAAAAgAh07iQFhgsxu0AAAAIgEAABkA&#10;AAAAAAAAAQAgAAAAUjQAAGRycy9fcmVscy9lMm9Eb2MueG1sLnJlbHNQSwECFAAUAAAACACHTuJA&#10;Xy9G+9gAAAANAQAADwAAAAAAAAABACAAAAA4AAAAZHJzL2Rvd25yZXYueG1sUEsBAhQAFAAAAAgA&#10;h07iQLanwd//AQAABwQAAA4AAAAAAAAAAQAgAAAAPQEAAGRycy9lMm9Eb2MueG1sUEsBAhQACgAA&#10;AAAAh07iQAAAAAAAAAAAAAAAAAoAAAAAAAAAAAAQAAAAaAMAAGRycy9tZWRpYS9QSwECFAAUAAAA&#10;CACHTuJAFRw8oEkvAACZMAAAFQAAAAAAAAABACAAAACQAwAAZHJzL21lZGlhL2ltYWdlMS5qcGVn&#10;UEsFBgAAAAAKAAoAUwIAAHQ2AAAAAA==&#10;">
                    <v:fill type="frame" on="t" focussize="0,0" recolor="t" rotate="t" r:id="rId6"/>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sdtContent>
      </w:sdt>
    </w:p>
    <w:p>
      <w:pPr>
        <w:spacing w:line="276" w:lineRule="auto"/>
        <w:ind w:left="-567" w:leftChars="0" w:right="-567" w:rightChars="0"/>
        <w:jc w:val="both"/>
      </w:pPr>
      <w:sdt>
        <w:sdtPr>
          <w:tag w:val="goog_rdk_1"/>
          <w:id w:val="0"/>
        </w:sdtPr>
        <w:sdtContent>
          <w:r>
            <w:rPr>
              <w:rFonts w:ascii="Arial" w:hAnsi="Arial" w:eastAsia="Arial" w:cs="Arial"/>
              <w:color w:val="000000"/>
              <w:sz w:val="20"/>
              <w:szCs w:val="20"/>
              <w:rtl w:val="0"/>
            </w:rPr>
            <w:t xml:space="preserve">Content content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 content content content content content content content content conte</w:t>
          </w:r>
          <w:bookmarkStart w:id="0" w:name="_GoBack"/>
          <w:bookmarkEnd w:id="0"/>
          <w:r>
            <w:rPr>
              <w:rFonts w:ascii="Arial" w:hAnsi="Arial" w:eastAsia="Arial" w:cs="Arial"/>
              <w:color w:val="000000"/>
              <w:sz w:val="20"/>
              <w:szCs w:val="20"/>
              <w:rtl w:val="0"/>
            </w:rPr>
            <w:t>nt content content content content content content content content content content content content content content content content content content content content 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 content content content content content content content content content content content content content content content content content content content content content content content content content content content content content content</w:t>
          </w:r>
          <w:r>
            <w:rPr>
              <w:rFonts w:ascii="Arial" w:hAnsi="Arial" w:eastAsia="Arial" w:cs="Arial"/>
              <w:color w:val="000000"/>
              <w:sz w:val="20"/>
              <w:szCs w:val="20"/>
              <w:rtl w:val="0"/>
            </w:rPr>
            <w:t xml:space="preserve"> </w:t>
          </w:r>
          <w:r>
            <w:rPr>
              <w:rFonts w:ascii="Arial" w:hAnsi="Arial" w:eastAsia="Arial" w:cs="Arial"/>
              <w:color w:val="000000"/>
              <w:sz w:val="20"/>
              <w:szCs w:val="20"/>
              <w:rtl w:val="0"/>
            </w:rPr>
            <w:t>content content content content content content content content content content content content content content content content content content content content content content content content content content content content content content content</w:t>
          </w:r>
        </w:sdtContent>
      </w:sdt>
    </w:p>
    <w:p>
      <w:pPr>
        <w:spacing w:line="276" w:lineRule="auto"/>
        <w:ind w:left="-567" w:leftChars="0" w:right="-567" w:rightChars="0"/>
        <w:jc w:val="both"/>
      </w:pPr>
    </w:p>
    <w:p>
      <w:pPr>
        <w:spacing w:after="150" w:line="276" w:lineRule="auto"/>
        <w:ind w:left="-567" w:right="-567"/>
        <w:jc w:val="both"/>
        <w:rPr>
          <w:rFonts w:ascii="Arial" w:hAnsi="Arial" w:eastAsia="Arial" w:cs="Arial"/>
          <w:b/>
          <w:color w:val="000000"/>
          <w:sz w:val="22"/>
          <w:szCs w:val="22"/>
        </w:rPr>
      </w:pPr>
      <w:sdt>
        <w:sdtPr>
          <w:tag w:val="goog_rdk_0"/>
          <w:id w:val="0"/>
        </w:sdtPr>
        <w:sdtContent>
          <w:r>
            <w:rPr>
              <w:rFonts w:ascii="Arial" w:hAnsi="Arial" w:eastAsia="Arial" w:cs="Arial"/>
              <w:b/>
              <w:color w:val="000000"/>
              <w:sz w:val="22"/>
              <w:szCs w:val="22"/>
              <w:rtl w:val="0"/>
            </w:rPr>
            <w:t>Content</w:t>
          </w:r>
        </w:sdtContent>
      </w:sdt>
    </w:p>
    <w:p>
      <w:pPr>
        <w:spacing w:line="276" w:lineRule="auto"/>
        <w:ind w:left="-567" w:leftChars="0" w:right="-567" w:rightChars="0"/>
        <w:jc w:val="both"/>
      </w:pPr>
      <w:sdt>
        <w:sdtPr>
          <w:tag w:val="goog_rdk_1"/>
          <w:id w:val="0"/>
        </w:sdtPr>
        <w:sdtContent>
          <w:r>
            <w:rPr>
              <w:rFonts w:ascii="Arial" w:hAnsi="Arial" w:eastAsia="Arial" w:cs="Arial"/>
              <w:color w:val="000000"/>
              <w:sz w:val="20"/>
              <w:szCs w:val="20"/>
              <w:rtl w:val="0"/>
            </w:rPr>
            <w:t>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 content</w:t>
          </w:r>
        </w:sdtContent>
      </w:sdt>
    </w:p>
    <w:sdt>
      <w:sdtPr>
        <w:tag w:val="goog_rdk_2"/>
        <w:id w:val="0"/>
      </w:sdtPr>
      <w:sdtContent>
        <w:p>
          <w:pPr>
            <w:spacing w:line="276" w:lineRule="auto"/>
            <w:ind w:left="-567" w:leftChars="0" w:right="-567" w:rightChars="0"/>
            <w:jc w:val="both"/>
            <w:rPr>
              <w:rFonts w:ascii="Arial" w:hAnsi="Arial" w:eastAsia="Arial" w:cs="Arial"/>
              <w:color w:val="000000"/>
              <w:sz w:val="20"/>
              <w:szCs w:val="20"/>
            </w:rPr>
          </w:pPr>
        </w:p>
      </w:sdtContent>
    </w:sdt>
    <w:p>
      <w:pPr>
        <w:spacing w:line="276" w:lineRule="auto"/>
        <w:ind w:left="-567" w:leftChars="0" w:right="-567" w:rightChars="0"/>
        <w:jc w:val="both"/>
      </w:pPr>
      <w:r>
        <mc:AlternateContent>
          <mc:Choice Requires="wps">
            <w:drawing>
              <wp:anchor distT="0" distB="0" distL="114300" distR="114300" simplePos="0" relativeHeight="0" behindDoc="0" locked="0" layoutInCell="1" allowOverlap="1">
                <wp:simplePos x="0" y="0"/>
                <wp:positionH relativeFrom="column">
                  <wp:posOffset>-360045</wp:posOffset>
                </wp:positionH>
                <wp:positionV relativeFrom="paragraph">
                  <wp:posOffset>3007360</wp:posOffset>
                </wp:positionV>
                <wp:extent cx="6720205" cy="610870"/>
                <wp:effectExtent l="0" t="0" r="10795" b="24130"/>
                <wp:wrapNone/>
                <wp:docPr id="2" name="Rectángulo 2"/>
                <wp:cNvGraphicFramePr/>
                <a:graphic xmlns:a="http://schemas.openxmlformats.org/drawingml/2006/main">
                  <a:graphicData uri="http://schemas.microsoft.com/office/word/2010/wordprocessingShape">
                    <wps:wsp>
                      <wps:cNvSpPr/>
                      <wps:spPr>
                        <a:xfrm>
                          <a:off x="0" y="0"/>
                          <a:ext cx="6720205" cy="610870"/>
                        </a:xfrm>
                        <a:prstGeom prst="rect">
                          <a:avLst/>
                        </a:prstGeom>
                        <a:blipFill rotWithShape="1">
                          <a:blip r:embed="rId7"/>
                          <a:stretch>
                            <a:fillRect/>
                          </a:stretch>
                        </a:blipFill>
                        <a:ln>
                          <a:noFill/>
                        </a:ln>
                      </wps:spPr>
                      <wps:txbx>
                        <w:txbxContent>
                          <w:p>
                            <w:pPr>
                              <w:spacing w:before="0" w:after="0" w:line="240" w:lineRule="auto"/>
                              <w:ind w:left="0" w:right="0" w:firstLine="0"/>
                              <w:jc w:val="left"/>
                            </w:pPr>
                          </w:p>
                        </w:txbxContent>
                      </wps:txbx>
                      <wps:bodyPr spcFirstLastPara="1" wrap="square" lIns="91425" tIns="91425" rIns="91425" bIns="91425" anchor="ctr" anchorCtr="0"/>
                    </wps:wsp>
                  </a:graphicData>
                </a:graphic>
              </wp:anchor>
            </w:drawing>
          </mc:Choice>
          <mc:Fallback>
            <w:pict>
              <v:rect id="_x0000_s1026" o:spid="_x0000_s1026" o:spt="1" style="position:absolute;left:0pt;margin-left:-28.35pt;margin-top:236.8pt;height:48.1pt;width:529.15pt;z-index:0;v-text-anchor:middle;mso-width-relative:page;mso-height-relative:page;" filled="t" stroked="f" coordsize="21600,21600" o:gfxdata="UEsFBgAAAAAAAAAAAAAAAAAAAAAAAFBLAwQKAAAAAACHTuJAAAAAAAAAAAAAAAAABAAAAGRycy9Q&#10;SwMEFAAAAAgAh07iQFsGF3rcAAAADAEAAA8AAABkcnMvZG93bnJldi54bWxNj01PwzAMhu9I/IfI&#10;SNy2pGztulJ3EpM4cEBig8OOWWvaQuJUTfbBfj3ZCW62/Oj185arszXiSKPvHSMkUwWCuHZNzy3C&#10;x/vzJAfhg+ZGG8eE8EMeVtXtTamLxp14Q8dtaEUMYV9ohC6EoZDS1x1Z7aduII63TzdaHeI6trIZ&#10;9SmGWyMflMqk1T3HD50eaN1R/b09WIT8SabmddPm/dvM+PXL1+5ycXPE+7tEPYIIdA5/MFz1ozpU&#10;0WnvDtx4YRAmabaIKMJ8MctAXAmlkjjtEdJsmYOsSvm/RPULUEsDBBQAAAAIAIdO4kA8zrs9AAIA&#10;AAcEAAAOAAAAZHJzL2Uyb0RvYy54bWytk8+O0zAQxu9IvIPlO80fQXeJmu6BqmilFVTsIs6O4zSW&#10;HNuMp036ODwLL8bY6XYrOCAhLo7Hnoy/+fnz6m4aDDsqCNrZmheLnDNlpWu13df869P2zS1nAYVt&#10;hXFW1fykAr9bv361Gn2lStc70ypgVMSGavQ17xF9lWVB9moQYeG8srTZORgEUgj7rAUxUvXBZGWe&#10;L7PRQevBSRUCrW7mTb5O9btOSfzcdUEhMzUnbZhGSGMTx2y9EtUehO+1PMsQ/6BiENrSoZdSG4GC&#10;HUD/UWrQElxwHS6kGzLXdVqq1AN1U+S/dfPYC69SLwQn+Aum8P/Kyk/HHTDd1rzkzIqBrugLQfv5&#10;w+4PxrEyAhp9qCjv0e/gHAWaxm6nDob4pT7YlKCeLlDVhEzS4vKmzMv8HWeS9pZFfnuTqGcvf3sI&#10;+FG5gcVJzYHOTyzF8SEgnUipzynxsMZov9XGMHD4TWOfKJH30j9x88yJbvnvbppvYOPkYVAWZ0uB&#10;MgLJz6HXPnAGlRoaRYTgvi1mwwQEhbKPajpSEonNOi8bpPlZZ8wyNo7WRd1zZlzJItmZZZzh1Exn&#10;wI1rT3QvwcutJigPIuBOADmz4Gwkt9Y8fD8IUJyZe0t2eF+8LQkxXgdwHTTXgbCyd4RHInA2Bx8w&#10;PYqoLUohtyXu55cR7Xwdp6yX97v+BVBLAwQKAAAAAACHTuJAAAAAAAAAAAAAAAAACgAAAGRycy9t&#10;ZWRpYS9QSwMEFAAAAAgAh07iQI1Rtc2siwAAUKAAABUAAABkcnMvbWVkaWEvaW1hZ2UxLmpwZWfs&#10;/QVQHG27LoxOQgIkBAvBNWgIFlwGCcEhQEiCO4O7uwWCM4MF9+DOAIMNEnRwAgQd3N1dz3xLvvdd&#10;9e+19r+lTu3a5zRTXXdP99Ddj95yXffzMPWwCMCTl5aTBjx6BAA8Qv0BHpCA74CnaE8w/7mhY2Bi&#10;YqC2f37xL8JzPCxMTJznmJjYhNg4+PgEBASYWEQkRC9J8F4SvHz09OlTTAxMbNQVL7GxsV/+D28P&#10;vwD4mIAuzGS0R7SAx/iP0PAfPXQCKFEP+BjtEWoD/PuGgfkU/dkTtMf/OG2GB3j05NHjx0+evsB6&#10;9gLzKdrTf1z+5Ck6/svXGJgEnK9oxVUMiUnouPg+fFFziIkfe0bI+1nV5duPmtE/RNxGjs450GoY&#10;PY+xU8D3qrbOrpEVCdfAoOyOpUMGfklpUGzeEeNXk7hc1I3I//EE/3iOf38KVNk9Rcd4/AQNdVIK&#10;H1WOqNuiP0XHwkT7lyv+cfgU/zWnuCH6SwIVh5FXXN+yobR03DFtS4REPB+MHJ1+Vi0ffgYZB8Tm&#10;jB5JSH55mAG8QEM9PD4aPkAM0GAe6h8aivn/3/3vLYPAI36Y25FO/SacmL/GrUedkvB7opHx8tTu&#10;IyDlN+Bjb/90yAJ7l+WY5QXnEGg7el0A9mt4AL/nATBS1mCphXxJIczIucL945eHliDGbQ589Yqo&#10;eZQMWlt5V/u8pXSktnB7TGhsoZbJ2m66Q+9jsD6RZcOfZrKzOqVqMuUqkNfJDewBgH7vd6/lu+fX&#10;1pr5AEiAvdLZOKrmeQDs3Pzw64L6Pu/wAy2op0j8Mk21C7U/FAlxbN9nm/FKw+no74cPbmjmEYJs&#10;Wp5pswCnPKJeWxxYnOLlNvnkK5LTG85VkEP2EGnUssIJNyOR5w7n+XNbV9v8+5Aa+3Q6uPNWn3ul&#10;ZgZGZUmZTJHo1v6xZwy+Dau29sA208SP7usb8DerTiQGruhcMjKTrU5Pea7ikv/kAXA8AVJZeVoo&#10;C3hGNzeSqRyfexXl1l+XLKNs8SQAkyZanBxPhvb5hgjtQPXHVvw8Yl/L5prhz+D0053xpQOwYC1F&#10;K3ZQpzZSuQ98Y7az0FV7/++v3azho9S7ht8o2tMaRznjEHBApxzOt9D7ACge+U0ZSrMr3YnfEyBc&#10;8gyUNw3mZy5e8/E0ch0b/8kL4Sz9QkCtvV/B3DHI/Wos92IHKLLlQkT80UQqKQSfslSbT3zjRNgT&#10;9zp8kL36e5d250z+WdFESo7G8RF4bLBYF6bauB5e96ty+rZkO7gVukeyArWPCwyafy/zaNX7prTv&#10;RLe4F+RtR177XiLkFH8Lw6hphW2ufPDrVEmRk3KckOTeBgEBmdLWVK3lz5RlKwhMGHSfMrw/eUt+&#10;9QC4svhn9U4c/0jXU5c88PRWt+kdFB3vWLtPn4x39JpjHCxT59tpyPs6FEcpz/fRLx6mkmD4NrQ4&#10;xSVsQz3VLkLzsRalDiwXwvSsju3JibAwxfmJbW1SxiRgPVrCnwZiEDiA99OldtO79gEwO0q1N/Dk&#10;di1z5+oOS2yk5Ydes19lt+rEzjXMAj/3AWBmLGmzhNBN00cHJahItTQnjSkelQ4N3TUvoC+GRmTD&#10;LkKYDI8kt0iGflfaana1y1L0Ynw/QctAsnldWN1j3z4AbmF1hRdqy95USny4RkmxfBflB6xXwjnr&#10;x2zKecRHl9oOoe06o6HTuiJaZkrbtWPcBc/2pwfj+9mm4F+RcKVqYIFmlOm58r//s5q7mQdAoJ/Y&#10;A4DN8k2NfvfA2AOgYl/lAUDkdKhGfkN13TTqSnvCKjmtedAgmLuvdTQ/duzX5vXHKa8qvyZL4OZV&#10;7jPhQVGZe2WOnGNm/HJyWz4g+IJKddRTLE3aMCS8YIt5Wsfp4LDEDwJtKwcdxoU05HpW1wo3R41e&#10;9bbM1jLZvk//Jqo4hDA5lUpLbP9TarnBuf+PHv6S4sVdp990xT9r0WqrDCqseBiKAJOcq0V5t80e&#10;xLeOHLPxOu6uCAxW3UqpWcJL7fI9f9gUhKwfLAlfmU8fugsz0s6qv7JZIRuv8q2d+2cz6Nu6RbId&#10;4VAN7l6k6WjX3Cy6UunpzjZ4/HFvubyxC5Du66hOcjsV8NDyeeKoL4qWdznDMSaQcn1+dqUyns+n&#10;TDJK6wK+dvBNPI7gluyqHy0nKL2rio/x4Dyf5lGMT+tAOBxg9I1tYcSelVfYrvEzh2+mGxkxMgp0&#10;wrSKUkyNXD9ihjZn/f/6JJI9BBNh41YwopwSKWCLww0kpaabPj7XhlhcxGDwgG/mNxGcXZVWd2xn&#10;eZ0GXHFGQUDBZxbotX/GTYJiEILr24utqRlt7ZR1NMva8zgzmRUg4kuC11eDdpdvZYzMei566dKu&#10;GLwy6eYV0i7qEwWHHNZ15JgcW59vppSjmvc/L2b6S3z7Piy7+OD6nNPvGxd12sQDIGD+Gn8Hi6ik&#10;RwjMyjul+YQ9Y7y39INh+S++qFAe243mG94yiuFIrxTXDV86apGGpRItpkGj2YFgTBCFcqwmBUk3&#10;D86xnK7A9sGIt5A6NuHr9ptaPuiPmpGbvUT+i9qMkxfvE3gc951qn649ScpqSbvuGhlN5gOxgsq0&#10;Y+UdtPcMEoje8WkyRnKbncySyD0AmJUiMv2MqeeMxUK37mNcpORbmiP1Fz+GbPC2Lmb8JRY9Zvlp&#10;Cb//64v/cI4xuDzlzGervLySlEArPtzPUlFprJ0egtrdMoWEVO8j24Zu7g4/9xWIgdRntu0Sce9P&#10;1Uml8PEf4Zv7sDkXhYwRwr3TM0jpn0zk4IzqVIkjzX/OWg/dzS9PgOFX38mXf1+LbzkpGbjZKjNr&#10;kaa2XlDY8rHZAr9VAJxjDlbZAZ6qtFshpedZQ0KyzD32Uxe2I0+ZMWF0gg8Abx2A3ACVTdS35l+B&#10;81l19fWJAonEL3WW5ejjGugzjOPWFAlUF8ZFnI9UBOrIQ+BOth8UnLqkvl/NTPCZEd1mF6xq4UiU&#10;57t0npOkfbQ5fnbL5Sj6uXdlYV3VhfD3uEnypMRXu6HgJ1FvCB0Bt+tX90GpbWdTPbCODnvnDbvE&#10;X3vDqh2jQLXBE7/lYkdUGflvztfNmC6BOLjO38pYU1wtEVk99h4dZ4+zk4t8KrhloxjV184Ksh2H&#10;47KtlnAzYDPNt/rHkV85WdXS9RHTTigrWmJNTSOtqG27gC/Oq1WTj8TsmhlCui2Oa/afm1vuzLwF&#10;/U7UvgiRUv4qSdWu1b3+VqZ9/QHwfE2je8jOdf87du05RHi8pW2tRK+CsNGpyxQWHNJhhBFG5+W9&#10;5+WG8QAwlDLGx8dYtjM/iC4XYu8a3KM8JkRIGTJMrZ14oQUjkmj2MWfxvNr0JfVMeb/aFDlkYDMj&#10;L4r4nc0GNwxPozanjf6kpmQh3zXyWz9bR/jshDhcCYfzQrFyvJKWqpNk7U+DENfKsdfY9831VyWp&#10;FmvCFjeghCHsVtZu1/PTkokCP1Ffu/Zh89s6Qybjk90v1GKMYvXAywL4uqjUN6nvv0C2BgdjvhPX&#10;ZjsQTuF8PlHkuUWz5Ija1j1MoRA2R52wl7Ob4ZOAJ5hxUV0PXKNc4E+3VqhfdKg9SmButRovFi1a&#10;IRhiAsm1mpbwDhLafbNIQRJAD5MQtO+THs16BT4AOBxO9zZYnPRJkyZrYL/wlqq/7dOAQ/WDbRJG&#10;ojrGjZrjWpL3i/mVp4VhXu1GllBHlihrt/Y3UtHDK4oWEYIJwG4wom9sVTRm1u9M46zjiMRzV6d4&#10;vGe02EwuameutxHZoNhn1Oja2ezutV/GYmxnv3p+d6Ls/gDQ76+KLZ6yjrSOnKp9jyV7HHhf+TOv&#10;yry0zvQBgBF9GZsJYppvuhKV8ZNHetKle/IuSMHF+B1dfcF6qrZHY6mEqQY38l5aPpZuJ1ENTT9p&#10;t8s0A8cFMp9FhOVMG81WX0r0DfevPgD+FD4AhvvXnutoicI6z+1Q810Y8/l7DJjHxcLr+8x4c0rO&#10;Xs/Ta5dCJFWTDMmSerXz8ag797Qov9wuy5xoRWKclv7UvJZEiqwTJg3kUHwWrzW0oelj5w45kqK7&#10;iE55NdUU7158b43Fe+gkajHjLF4FgkG/XY0B7qdc7hlZs0vzlEG96bgcnkiFuZPs619EMbPi5AFw&#10;JumTJMTSabmvK5i23Gfcy/1kMk55oNInaNDizHJubfdStB8RW9i74qy8735wHABME6GpMGILWGu0&#10;/cKjTjb21YJz4eUlc7FFUtL0u3A7VW8uIX5wWkddVhRdSBbEarGu2TBsb2VPQyQBz+PR4O4B25WM&#10;3/CGFu1y8v4XNf2wVK/NEhuCBcp5zkbfFrZhtIhIqZY6kmnO4QOijZ9VszaHHrhRJPNcPicYzVcy&#10;cSidgNN3Z2BzfrJmdx1Py+e1ryafhZ5+aMSfvQIXlQVlams7iJ3GAI8R2yBB6/cLeS0pSPsquSlj&#10;z7y2o5fv2UqTd4ZqjG5j1zaHdv5aw0TKT0amHzXFmylvUyynOaGXNPjQdcx13HfiKvOFXZc882/O&#10;md04M5tPqo/9pOfj6SrQjQJZJTfn+iNSKev4mtyADwBfx8o5mt6Vdx2DnKc/bH56HEU9bx7LbZlt&#10;JRXwShkuATINT0Wq+O62b86vC1uvv8Q8jTqjOrvU0WtkDEuxBDPyfXRTcAwLAxumjQratisNbkzl&#10;A6m59Wcpj6lWroT7xFVezju7qtdGQT3mNd4vMTXvUny7knG4jcg65RdC2Udw4b3hFlQHRlIO+gm0&#10;+W3k3M772sTgE0tZtdPS0NI+/q92x12W/ALQKs5h21uVkJp6a1dgDWU3IlHs7RkHz6SiShk3wWI1&#10;AXmnpF60pOQTyff/N+5IfDQzSyJyzOhcxbG18BotVkWWyqbQa6ht6NKrtUbmNx6t6TRvFeSyaKVy&#10;mDGbuUI3qgo04K7jhe1eJOSrs7Y6y8D5i8y3yddHp23nowf7ftQchC8+IhcSuJdnWgZnQLNe5obn&#10;LYlHF4c1xT2l9KGhxZjhmtvNI8IpBe+65Sf5icGsmczvZjG4fVYKEbjXcgo6gm68FSKLdk8O/shk&#10;73dzFjty2rDuOb2DygpWET+etrP2Sjvq7PbDiDxZsSC68ihWh5CshDPyCSyBQBBGHt5IEAaWRjdE&#10;0RzN4PFp4Sm7z120n0v0PV3BtdT4b6nh1irc/SrqTucHgGzj95JiWg5lWlqaBuq/KQNfMqEley78&#10;/SEPAE+WyKZmzPA3O0yjf4SUX5lRcK1WOHSEl+7V676hEj6uobzBDExRTmsAH8eiYUzYFTQ2qhEo&#10;FZhZ8Zu+Myz36FLixyXqaobc3u16R9QuuELMMskqVHT7kCnnHwZqyzTdXlUP7M16D5hTJJPL0Ez4&#10;A1YBWEvpfdPNpl4J6z4RfGvO1cPMy96xAvs6ytEe/qsAgE3V0dsAWtTnX5s1MzDLNoUr5fPvd4IT&#10;DmM92LM6USI//I+5find4xrj+qIjDCgoAI85pQgnfCGwDLFPoKVekNme1RCf/XlV2ztzLvX01BuK&#10;geV10Q/PnhBUl+u7uG5ZTvzorXVN7IfUrsv8yMVZlq1b43mfnmoq0mux1soXVx1G+e6XidV8ydOZ&#10;2FrPSUPjw48dyy38/uvRwiGgOlHfDz+bx7xkvIMcRlzZ/3XuZnnGjqClDWdT11p2Ry7hR1Fx7oKp&#10;1HB9juv6N6+I/rRCyG8zPrVQ9D+yIzcqIeZXbfQq+I4IaXW66NAvHuwpz6C63Jc0r/LMCLSactKQ&#10;wfJ3t4v3P1jOjOvdnAYRY3cZlnTMFQ/6wgg4hRxtz8ul+mgb3T5a3qjUXBpblwIFQ/zEqT6hTJzP&#10;enwrTGFV1Q0rSSJLHc0Fo88jErykFrydMF3ZjTeSKC51MJhuU7Gj7iNMNzMcBHRkciZP3Uzp2stG&#10;ROfGdjNe2FoF7tmcx+x8OYAcMN6HRpTx8rF8AmmbvhzaqEuTGTjgPKVao5BtnySqx0OZdbjuNLvi&#10;n5dHz+ZFwGyVo7+3cNGQaw5ocb9OH0FvI6S3IMrENp42zfEqVeXOh5lkPkdLL9aVI7fHp8Yb3Rwz&#10;mS37b+7zbqUGyLnejzboY0YEIaaNpsR8L3DpUJrB6W222Vf18Mbr41ppt5pd7VUnZS/l/jsgsxAz&#10;vzkQv/O3u+wUuPsG/6K/0llbIM2VusjJpl9LctjbPpMyRXmyq9A0SQDqVKZcoja1toBbdTLzrYpz&#10;pNVoMoBCePEBUOaJbz3+hVByTG0qPe6FNWpWxYRzio/nOduuY/ABD1K8oq5bdCfBsmSNgYzfhul5&#10;Dx+fCx+T45xnJvZuTcvsRDiHMN9Sh6Uwn729+nrppvx9d4PMyVbTl2WUzaVgAhy3sUc0/pMLSY0e&#10;fUyfJHdMdTzcv3B8sIGlqj9RH4AJxBN/QhlKl/Ta20MN5PQoNP+OAjUzjHULwwvkfKdKRfj3Bgm9&#10;BOV1pCLGLnSN4PROsg5z5fTWFNo9DS0opYnwhy4C1zf1fAsuU6Ijifi+Z8H/5h9T2gJBVg22Ydgu&#10;PWr2DQcNJzKKNUVFX9yu9NSdrfWoGo808oNnjqAnUZxU6Vf3UpHDXMVOL3iQczo2P70K+tyUJ9tO&#10;F6FfQhoI7dPjKFpWNSK2bNmHZBD1bqbH84w36tausxwpy6ojPANjwBXjOo10kIYJz/zHiR8vfcIV&#10;vwcOCEdRxdyRFxHxhwCkO/H4UHqrSOebZFtPopt5xIdF2e+PEVcAphmCzWNP/hO2g+yGzjH9rFkk&#10;oRWPY/oJFUErQu8cS6Ctcwz5pYX/0j5zZ9dGNrRRW9vyepJghr+djkoYhEBrHqDS/+F3UM/GrPDd&#10;bmtO+vpnIMsUmyEFx6OlrBPT1cuCB4APkt1mTDjjTTFn7bmUNgvEm1EY9Wbd2lTKkSk5lSXBU4f7&#10;x0aTE/GJHXTGhtMj6YiCIdwsiMJqhMTPxsJilnznpKSkjC3wwN7XLpXc/R/ZkY39+HxqbgJOGM25&#10;bjXX4nrj1JvwA4gDUddApSubnehLDKaoaLdrUSka9sno9dbv76CururKvSXdAghmcFMdz4Av8cj+&#10;IGejK8I/NILn8vt/ObOSQVJu8pxuV67PUZ5QIav9+OGTqJ2Z2rXyU7NjrVYrp8vkF/1boDOLS8zQ&#10;Wkbh/xunaJTm8UlMhyrxAeDk3opWwIQD4iZfKdbYy/xcB0vZOobN7Zod1glfYn6ukBWqysclt2L2&#10;uEv35CSux65fi2t8Q4vRot4Ey/Lo2aeYZG/8NFHHi642obbTnDCbQf8+jgKPvyu4SRulSEHh2Le5&#10;Lz1iA7Wcwuhj5VCf2VivXpbL0Gbh0NBAuvx3ro7qLJ/y8FPGt5Jf4PMviGwYyF2UobkRU71/rEzT&#10;GPTbT0a1ppuqhQsw2bNg0myMnW6K7PDS9DhZJOcFU0l3jwwnf6pQKQ+5n/xKFvGaaLIqeg8cLn05&#10;bt6aaVfdXFp9TNdHhzyYJczTMzGQlFRxOtgNvCkNOaIUG2UvD/j7RP6HQVcF39MDH/9pzw1Zy+QX&#10;73q/i5/1fWl3YH2rohYdsZsRHZO1rdVenfAmbo30vfDnUFGLNT9GxCtrp9WYTjfARH18f0ZGo1Tm&#10;l/U9Y2N2wo5Ikk0KP/cCgvRpfju6OXiu22GuW5yJ3fWtVQ7kV1d40C0f76shiB4B1IasK1ZJeAW8&#10;/y0jofF9IVllLC1tIS1HmfyoIh1tOH8/67C1gxSBzkXzvjAbiOS3Qprc1KOBrCvaOp9nLuLOIwi3&#10;L4P0j5YqbGlzZhgBJ4/XIEbcGxCRYTFrnCXNPbYR07SuSi4IMTUurnNwqZOS7M0Od4j8Qd9yfknO&#10;j57GOyv8z2qujuMVdHxTCHr85tb7RH4TMqv78usvXIijFdocYEiE3StyJenMFs5uIKnyZffLlBTB&#10;pHCzrYuSCXWFIy1Qy9Syey3xUiTsrFeYzaRHXCRhI9qdIcRhMDe40PARPqG49lCWLrNgbG/evuxH&#10;J9cE+32P81h/fcsct4tyu1dZHlgMN4vFZD0WaQOXOzC7cbenkT5Jpb8eADSxxLC9WQ8tBVe6vmcq&#10;ul6pM8BVFkhE2QyHikRC11iv+t0OkxLwxZMjIldoAMgtfcCBVTQhvvdVgC5EUuqV3ouudfWwUWCy&#10;HSP/QZpXyP0dy5QsmlMlwOkY8BgCE/3Sbnokt/tzDhollv4ASLzmOy3FlXUK7T88URWT0+ujyyRr&#10;olsQkiFeSFzcwHeSOwNZX3lpILmFZBoOgA2rsT5Md+K++MTE5Q3FpsUFmunVwsgfkpIWj1FGBQs0&#10;qtb9XNN/CaO5VPjXlbLHbcTTXAeRpvQcBPSDG/BC5G6pleZALG4ol/C3J3nsA+BAF6K27FtUshtl&#10;fcF7u0KOcqJFnXh4hIY2suh5G8eUWjjQoAfIifx61MC0rjKU3Zv6hdjpheleWIvp1XDuxe28SerE&#10;ld19Cvc6N/5JsF/pvbL8n8l3W8EuSJ1T4Jdj88xEzu7yg+e+otipb9pcmPdKFoANMguH+MQVBFIT&#10;DNaKx5mk89I1bvWoB2k1ydOs1p1ZnqufKC6QhVwlWDYuJ6UUT+P1bw4oWzHZ0ZwLREEDDzKEUS9w&#10;5XrCtudRNGmtUsuHnUoCwI3r8xFV3dKFM/Rt9h+OWPKNAy0zrptynB03SuS7lwvwHa3SkT8FMSOe&#10;FTtmYBMN0sHiXLtFTz30r8TyfOqbVJt4iyt005nzeTM5SOdw28eLyydffWnRELFJWHELrLyMyTSh&#10;6zuaXYj2U+6Bxd8x+Zoli/q9vWenTl4n5pwKr5hdaQTmfJcJQVi5dhhuQW3fFIS0eHXtt4HAyakk&#10;szzuo8ADLZRVybyP1dkd+96cvt4fQB4rNwXItQFGEmZjr82IdcfPu/lsihrOinGkG18LximJ4R+v&#10;rBci1UW3vc2inK0QMoNJKyJU88NarjKZ1cs9EgQaE9As9ErAb6A/0oB4Gt9VyyIUTGcsoZw8aR2h&#10;N36l1y46GGJh+gQbPjW0fPDjArd/XdM6qFacIM9jupSyoymTTiY3Q56nR8v7WFQ9k3TjmMeDTATg&#10;qJUpX10hUT2llZneQL1VEHk5tHk+jK7O0uY6frZ9ZnEx7JaKinjE8iH2MdPpUrrBs8dkv4Vzi+gw&#10;IDbm2iTryoIUwuUiG6uUC7Qd5mnKmIfJGJFHNYqi0lQXtwW9m1dqE42Zko76MrAtN9DabFQcwVXN&#10;1fjhWKr6ILQ5Tzeeqgx4NTx3hE98hLCL61Pbbm8StBqoIMhzi7aeOBgcEhmkvlkblK4tcK5wjgI2&#10;fpAT26b6NiuCxVTsmD+Qy3PzSjL0dkhU/V6fKduImGZL2mWr7obF6URtw2xLtbsCB7/fjmguwQBO&#10;JjTuOW63RjlvRDu4xar+XaH7aPdTtNL91dxSJtOP23nVb78W940Ovhj98S4u2D5IXsOv1Xe5+TPz&#10;06rEmbuRm3Cau879XC4kHHO9Z5jzStlvcEv7Le0+qS/6PE4Xyneaz3+UvMI9ZNabu8wx7tlQXnay&#10;v0pLe6Mf+l+GDwJVxvSdy/3S/PTG69hkFH1GG+4d7rzUZmHzkfcK6nu2fgSvk31YfcvEHuETdSJC&#10;/68MZpf46domiY6C7sc+JVqXW9IyeuEM54nPfvROk0g1TTTjbPkElHF8XUij10j57q6l16c4h/0y&#10;jbXcwokSzj5vR0APhXsIMdpuTnk8AEYFKDP4KszDs0LDs/LvC9PxKBXiD1Md4kI6mmN1FuJslPey&#10;cxeYrWqX/ZIDbaX2VPQCRye5Ncnq+zjPE+zk6cz8sMgX6Kvw94xAaBkrq9gshXOvNj1T3AjVCWVt&#10;+0rnNSMk9E07gk80ElFRhbl5A7KR3myp4HFytPcAwATYn8L/ke/IKxV8PGLR+x6xxh4//LE72u1N&#10;2o2FaYwLTdxlIb9c3Q+q4/jEBTH4eDpRfzfPi4anxs8bU9c6HgDNhN16emnrO/1F4DtdU/R6IQoG&#10;y1MQEh4V2G5NcMvJemD4AHgl3Pdcm0le84uXYFK93/UAbMv/hE+BSxBM5T8KuCKqLcYMLX5+5sKw&#10;qSbsIwCjksfbDZYWFbb+XHfTlxvYlWnmppFc4HMb05BlrbNYrCyeImvGS8REdKhLCAfz+a96E6E3&#10;dmXhRicZRePKYRVHd07wloIktH6RTdTY+5P3llnJOH2IrbxBmcO0tLhsM1BliuhBcoZwV1FBo5hv&#10;R73kCKwVL8p6J1kgntekoND0qfhNYl+tPNhtJrLB+4ccwzw2nSv3Z6co7rbOSZ6McwEnhnKW3OI3&#10;O7o508mjybL1EgWI946quC3GNSlbOuRb3iI1fueFgtGhEWM9oaEciE9sH20tUgVQwaLFA/lutOHg&#10;stpU/L0HgKXNbdsnF0tRhKjKQJ8Zs6076/LPGu3bt7VPFN0eAOfwDVVdKVdBfJBTMvpE2CiV8TG4&#10;1ftkVlSZY1UffHOqWaeKjMvj6a4Wzr5WkZz8+kVpOoFc26ReJrDb2wKjqt5rgmr9tgBl66ultLoy&#10;OEc5zbo59TqFHce2YoVukKZ7BNOWjFuD/yBcOOFDHttz9u7mHchwOj/SgxifozNqYXBYoJvw3qb5&#10;cf01YL0Fy3uUpLxddGTFwhQQ7TU1dLjw4yKzd12/XOLHeJKR0cL6l9qGfcgB6RzV9OIRpKubakE7&#10;cjd044Jr6joygLFzSDyw6SJuzeE0btBzhNiqzjbVueuV9I9OC3wKWjJdVcUv3EBTqbA/gpxaL/d1&#10;cy6sFe+JF/AvcprulYV6lFk0JgWR6JUvl7380Ry/2qX3pHILbtiPLHcvNJvv3xY0PQA2YfuxG5z+&#10;HWfmqNmg9Et/S4UZju/LHpN60fl1mGfNwUb/9eJhc2fsshw7fazHP5Tr1tAIyMeBvYQl/Cz02xAu&#10;D8fPOAld7jza9TgTnyhf34ysmq3eZ/ZUpjARdB9guh/RiXbixq8seAde+0rBy+N+7yYWKefPgWGe&#10;McJ0YL15iiatdQfwjrKh9OZZk1dzmqSk9snjE+3KqaQt6l5ogNwpLs1pxl7TNm+/nkuYLl1TgWmd&#10;r6L5vvkDYIG7ccDqY535fTv3sqRPdJT30eoV+R2wzMUxI2FDL85txEZ5EJne6Oui93Uf4jnsZNFn&#10;rxtPWaYH09u86ZSKGbvssDQY8n4xPQocWHh3mnHwAAgqNqw8W2YfM521Uv2SK3PWETnsxOK4xreV&#10;sj2NN7jprfwA+EJzEqrla/QAOMPt39QOv0SQa/ye8EcNCTiLgKlHJxxVe1dK2tJouIrhfFu1RQcl&#10;kVeOI3lGUF79Bt7hKmCWpNY8tO+cdVfDJ8E0gxY41dGTiZq2+1qtfflQE4v6/n6+aMMS/pAZqCuC&#10;V6/8TYH3A0CrUgvOhuydrrx5xWQIXd24IPYOrPfVF2r7yU4J6Z7tmi++mztTHqegFZTktyKyqJZU&#10;UdokUv9oNJgcQnygYr2Fmzkw3H9Hfk3EV8MeswdC34/2x0DBHQqZWXDF439a26zL8MNR+uvwdSuN&#10;5nzEaku6X00DNa+tS+Zoxqu76n4z4o7kFSCWDypAUucIQflyGvasUAMgAM0A+I8BkFg/dKQwQnVi&#10;Wm+wBZf0aJW876DZ8KKVpaklKt7USR2pRSy7F0aRtNDisE/NFC89wfhvnYldNLZmPtFMD2yFqqYh&#10;HXD1XYr39txSBaMZc5trvCuq5e1viDkdhkbE8yXOgNUH6YwM5oaBnoDjuE20lNijH9NPFMPSByk3&#10;muLmV7YYjJx9maBRMPcZTf/Vf+thKK0Vyg4b+Zg4wnp+Adpgl7m2WKLibvGJaStar5+faBnKVMv0&#10;Dg2tXaf/79ne/5steRV++TmRpdO5BwBsssQ4L20SgqAUsOwlflLupSWQX01e3xx5vHTi9BlM/tg8&#10;Jz4reJic3tyePLg5+5fAY+kb6tfim1IUzh1jONwKojlceHpJq6TcSzxGFTTmQSOwuwI7I65nXOBa&#10;jP65tZkaxvxAbkhJXHFvTsCtqWyyYan14KN9Q1xrOyfxuZAGRE+g0L+rKzA21VFRLEJQm6OgEIyV&#10;BPkm2Cx6f3A1uHUmQ7Lmtt8iQK25zAvTydjcSwcYocNvQRWAsyn67wpKhPhWYN5H38Tw0gZM2wHk&#10;sRzFh0h72cXNFIRAL3KYBM0Msuxdwj/SXV6W0a3a/9X4aLIZ6aoyAyJ9t8uqoHlrEy5TaXupIz0k&#10;HLq/DrD+PxjIh6U5sGnNMJ1utE5NbNvZ9PqcbcVSmbvjvRVaXizthvWEP79wwHS80U5I8Rkkw5v0&#10;I99HREh1x5NDd3RRkPzEPAtcrkRIqf0T/9MhoGCuI46BOL9n0lZrxJRYdqHPh7+JWS2NlA6X5j7E&#10;YXcxIs5CK4e/rzkIbmgZS862Qfn3HAb3wdlnz/4Snwdcb7oglrJP9ZjOJc9+70R1SGw2Ke+GWm6K&#10;okkbvVFAjnSBLD5qgLg/I8YrmEERcoaxJDPLo+/p7erCiToLMSTvrHifCFoWiLjrdn3c70Y+JfvU&#10;QtTznijHxZzkgmSYa67HyT0YuSt1XmQkmAPRyJimSwbHMpMsrotEUSh6UQgK5lK2YVbI/4t/f9Lp&#10;mhs/+oeyHyEY/s4gUtmNWq3zJ1+sxJM46Q30xxt4/MhuURfoW7dJ3HwfOf8/+COdq0/lq4xKNJz1&#10;nkr7rMdasXrBFd6J3CIJ0JF7yxc0VS35QnbL57ibltSfMv4SCznKQ3R8yaillv2MlXVx6m95RCM6&#10;73vCiu/+Vox/E/+TEiVrpC7gGeInn/GpQIxkL1FQ1vmPBVRYTR/Zu6ZHaCM6uu/q9leAbqWjZbqy&#10;jcpDluJpgqk/N2ZOwIf6+1rxN2KYxDd2BxqaiFYQce2CLZW2rVtVYZn4HOlWu5yQHybKF2V/Kkd/&#10;EetFZSLy0Xmha5f69x/RbBVdxQkxna/NjhXIDAKltfC1AuJwhnxSfdInKanHSxoPgP+V93kW9HtK&#10;i5uvi1WUPS+0I5D1a/d4gGkIDjF6P4X44NPcwOEk7bc/dfWFurcVGhMJFbhjid4YW5NVdS0KXIqk&#10;uGdSqju0oVHxVRoeX7DMoBQ+VBiS4/thrXRDlLkX/dMK0AyWzqiAgg5l7yBdT8vOly2zz5GiuCxx&#10;Ky9cxaiFK+v9l5YonsantntQMS+Qu4o6U0d9oeQ/8sI45cUtVP5L/Eo8KVEuho3780isiumvipQc&#10;923+q5j+VmKf9P8qkoy/uga2Lnr75q20yHAmdQRCJflIiGlQPkjruIWJqHkksb27YYAdHPI9vc5A&#10;VKpXyuU65bSuyIVKmw5dn4btT1GY92DUryL1pcod3mnyy533CGDnXsgzoDvywr/oQyWQgC5QnN6f&#10;7BmT73sc43hKS+Hkak66i3xbOoxBlCaWuYkcyM3VED5gbkiaieCZ292a1Mopmdhx83W2Bl+7bc3e&#10;VGoU258pOilruduMKTv/pP+8zaZ9hHErc+M31OdLdX9w0RqftbmrbMNkfbRrH1MpMuy+jtEDvDdp&#10;pWWDM/XZrE0A3zKVcdcW14yViZI7h4JjyG5NQruNtjvVJ9Nj2oHfJTXN+kbParVDL3nM4mS58bxm&#10;BYN9lVBuJjuu8R+NEQoD10xO1KHFdwPSKfuQYRPOdro1FAJyz9R+uoyPresVcg5R1uJ191WyuV7H&#10;q3RgCllPeeA2X+OWmdgj8vaT1LHGJsMrnfySxMY/nTs8ZzwTQNjOUMqlmNZJb4opc47cwaSuyHCQ&#10;uza5VjdgAuWeEPbnaKRdsMhnDg2dxmv7uCPUUylUwbZ4ZP/uhhUebDPftuZ3HVKwqrmqL8o32D9h&#10;WWfZMlSco1SbsrWQa0XuPCe0O3/HOqlI2KUqo0UX3Gh1JGni96oxQur2wwMA/37hpDozpBV+d7Am&#10;GSOttw7NShQIrkFhuKae0i1ylpVgmtFeOMXMu2Uy9QBb79VUiNzoNgebGhvLB33ynKqYSsa3EZR0&#10;mkiRO6RA/1L3uqoRc7iREBRh23iTJSlVDY0iUlph6dzSn51fBPZHOcnkxpPNVV3lOlcAGyUaTh6t&#10;ov3GYGD5Ock9EL5uxoOwmR5RXj/jnfBa9xzpMLaermuO+bVS1GElolQzTOk8Pdeo8pLZhaj5MvCe&#10;7q51w1gM18/tZqFvvEaPqdrsu6ywh/RI4PwENUefX84ai4Wkdq2uf10AVDHCq2hB2NR94PJugJ32&#10;Tr0kZXtlH7LkvWr/D3fiSzkgAMODZTNiL3ERDGNXbjeh9z2j2ov0uD0QjbsjZ9VKVDFPagma7Zwr&#10;PpuVhqkKDQ/etMQ520I+7pWu/8NWQE5T590WhpnV+DLVxcHcz98o3Ye0NvFf5rSuU6m2/rx7R/ms&#10;LqRVEVnnJZvvso2qbXcrEYvpCmy+poWh4gbJMUURzQyhnfP3oRHuhv8v0AT/y+qSuKbn0Cm8sGbC&#10;iMSisSjbMdeVhkAV142cYrNU0nj2pRtId3Pvw9VZ9Nb5Obv3Vw1BluC5rq6Yyq0s65uq+aHiX8qM&#10;0d0is/BO8CkrQq+Zc0nj7RUjv8e7OvLuPXiJzlKw8kaqOirwpunJMFJ7pntVQkrvVWjIKou4wghQ&#10;JYSOtyEN5qfHkXXxZX59EVi4oxjKkywWrOif40oi843Uu8xqQkX5UhSd3dKm3I7kktrfHz/zeW0x&#10;05F/ZwZGLHG97FcI/DSW0WnDQ77cSI4byeM+2xY0jtK3az/hPG9uipy6laDYcK2Dk0Hx68OtKoKZ&#10;dTDcn1RxeWcwxaU0iNjxCNuNvgsfuGDfLvfncSIk6x6LCfxNtjnv15nV5nw1djfroyt6C1y0nk4D&#10;OarBNVL5n3zh42v/hfD6MsP3S2z5lz7KolOeBI0I3HbiBO51Ifez3zkrOivGorGsR0vVUzAy/nI9&#10;dn9/8nZnBCcOWuw4Do1KviU8On8fnXngTgMxa58/sFh62S22p1byys3EWSCTOqxufmqbSoeflcRK&#10;rv9g2BDLr/fq04jBGYbi9VACNUFSrLwuxFWhLNSnwmCRkN7ahgmx4MEf0+F7ONxXu5/U6AtXwMjf&#10;W6FGszOzJFe7kZUsjfzQ3cVNNuoKmHb2p34APNLm0JiPApGRfC7/vWHhecb6/j0wYczMxKTz4iTo&#10;RPiqh/ptUfrLrYYzRhBBSKwmEP0Zaf3G4umK94XZi2P+sGOFhYM8Kv+AHv6Cndb6L8krFedbDZyR&#10;TFWUMUm9S6/ngu/mn7Ym2tIoZ8vqqp+56gND4hgSnOmHHWWLQmnwIO2ACVEJqLDkgLHdXWLep4E0&#10;dRZRb4n+B0DDMa51fPCquzG6fCcMbtc1OHhaEhK/ZRkcUBExFoeCRCVk0JZWKWge1nKz5uvN7p60&#10;rJv2HRz/TpLw8bj7U3ekKLbDWnaQK1qZTDSLWHKupq1m/dSmZZGO+91dEcHFd06IrKd4AQxAuYuX&#10;97FnEZSOXI/nffPya6B170i2ZhCU/ZJzNd/K6RIWgbYKOh3cLNknSfCJkuAeg+AV0BORuDEYqfEI&#10;RtQrhV9bJK4LQYtUIJt2kx3BQsf64hSvvRoSnQzpVf4Fmwko4a6E7qAL18yZl2K/xjwXVt1Rv9sq&#10;AM0+Md/d+RzcrsNrJXSvVd2ERanGp1o8iqjvZw7nrFGd0hlSXF8+FLSVjfI8MWVZpRmdLJalL3Mt&#10;/+BOT3UVJXD8iOqsoz7q9RMPorgxtZe9Y1rctGQbX0mSmZsXX04VHIYxmDscE0MRdkcM6M6nFxWR&#10;TG9pkGTUQ2pLcojAllnRl1q6tbet3l9w4reOpn04UnrEX6lyC5D5lMJ6uH4t76tohJULS9NKfLNY&#10;H6vjrmdSRbh8GxsYGexuERQWFWaa6Yg8NDv/LM/izm+FtJnGpPCJ3nf3Z4oRORITrwdiYJQ66rAT&#10;0v2SU4hoiNWIdWdawlgQRMXPkPA6KvtAs7E5E5hN4Z74U1nbWS+S7YOSKO/gmo/Lh2G6T4DJz+Zp&#10;sJrUdt0w7GtbykUMjqcpOknSeoM7uHRzWKYh6OoJpFOInolmqDWie//xglU9Q9P5nLsvYkwmyEy3&#10;cpmw0N91/VHsCA01J413x0ANO3gKQ47V6r2VdpGjojnKZk6YAuDsiz/JGbXToBhv6j9Mka+m9+aW&#10;09HYfRq2249zV51lnNFF6HrYirAHBh/Z/m7xoUBBftJzUqKwSqygwR4/v40lkWt1aTJOSbCCI6ZM&#10;SvcZLwfRDNy/Aa0NbNjkddSyEtJnmwfF2Dx2VaE/SiiGE5geSx8Yc1XJiL8GHD32EClIWq+DX4uh&#10;JQyolYg2w6LhNmAIa1Dk19F2epzHz8vrROY6IezCQNu5K9tngOCciS/MsXWFFUBmrMXYpqrJ/GkW&#10;0QYfzNKhmVhYBXnfJLfTDI7S5zOqHy7j1k9vg8KDUx1wu/gaGoIT0BWVEN/VY0aS/V8m9C7qvWMy&#10;ONnA+rTTS5Ba9JP94tLTWABcX5swhhVypfgWYUGpHjLhLhzMGBkrMrJMU2Y9iLaM12/ZVBpidFQ9&#10;20vD5FB/pD2wH/i+4/QB4HLNuG+kPnnjoE0/60zzYaJzi3F3HSKBs4pHw318nPT8zhl7bG82iFKC&#10;3fBQyJtRcJqsOZLtuxwBKQoiYH4gUlT+6Pi8L6+NcHQlzI761eSyYdEGnDS2BmTXim5Bfv95xlN3&#10;9JynW+/+raD+tKIaESn//WUJt0GllgfuK0XiZ/t3W9gECx/mRE1KO5L6Noz9lw+/5oikW5aGW+zP&#10;/OAqxa+HJ9sbpzXTpPuzfE4tJarrHxSut5SKL3E/CA5mu8LpFjV2/zgMvu3BSHqxD8RRONv2Mkwn&#10;vvzIWT9oxTgwns9jeyLPySB7hXPOxzV992hI1CV6u2RMGhctFBrVm8wij4ydhpiXiBqay1HYvGCk&#10;UTC1iLIjN93VHm5GPxuHl9I39Nt0miwFkx/D9ossAaDw/pynB8GyacpmYmg6i+LTs0+sx+pemRFr&#10;sZ7p/NiteTtVpKUArUVXw28+ADGafNoSn+Wv3Y0I3ah0nGwkM07e86O85p3DdkqExsdkAVjGX/by&#10;VyVcZsHDStcO8jQgIZW8x1rzZUCHWq3jNQ45Vg7yKnHNhNJa/ppjJ6xsQGBPgPem+YUztKJKKEJZ&#10;pSHWWymBUjy6Ag/l0+z+8Aa0hu8vmJ7O0lAft7Vau4uhZKZsPksEJDKKY+MIUQDm2VkQCuCo7aRQ&#10;DXaf9PBNFzQ0Ddfa3pjpF490SaD3JPVMIV07NMnJuv1ffweQjVQC3o7zJfT+Rqy4YJi1KZ01aEr3&#10;60wmDCvpXVTbpDbF9JHh1h56CFqjrwVVNo8m5LZZOKQNVTUlHo91oTORL84FWoXRxdrOHzxboa9i&#10;AlY/hbv7R+u4O1PgKlDSaxZyExZ3eVHpoLg3z3kLzHcztM5byIYPa3nw9s1sdS6QKfOw7tYxrURp&#10;VVhagvy6lf2kFzNvlVZBfNh3OVYVgcvfmPNbmMADil9eRo/LPeOIBkUNWwvOvhJLjsLKbvRuvjri&#10;Q4iby6FfL6T6vx8Bm3/Zn7yBBJgj3VhBW8PR3+Jtp8ooEkokNwSje86PSC78wPVPHuPcUHZvNEve&#10;mTQ6kplV5ciTlJqwSSCppuKwZeVYQasgTOcqARiS357PdPXk0cw8S2nmzCzj824jcKo61zir7JUV&#10;iZFVl5XjuHU5qPbRKB9fazSyG+j4+oOuabnovFFwFu88s+ULG/J42kwz/mAiPuYSwcFVHSx+ukFu&#10;700Jy5yxoeYSBgW+zRbPhmckqJBAcCxm2dGJtYtZGNhr1f4cTmzXs3vAmjNWp6FpH/2n5HOUWRJc&#10;iVytZP71XvezVLhRfCV8upTKLMTVX0COiq9/2qmMKsGaZ37E1qyf3gfm+uf1KZmWRMaFXI0jkV3t&#10;iGAn+Px0cqjqc+iZjkd31AuESTeQOeoHrJ3FJTu4xi7CrS5h6Nsgm/AvJzeK39aiFTMHZAYNsSV3&#10;vdYhksipkK8BrjatLwigkU5p2gOUc/2gAWb13Jb0dSHphKy2c/thEAshlr1WpJJV7+KESQra7LO5&#10;GAFg3yR/9IJJoUvM1tij1LFyxMqNxd58QnU/Y+llExY0vlpkyAuBlfs6WAzETi677+ve3f18UA/S&#10;lTyDQiCOw9aKEY8FsiMoHammcLlzcdCGpz0/WQ/v0JXsgtKux5Mo1WRE99UoHBLeJO3jv5DKKw8G&#10;8Dmw+64eYdciM+seTXh9ns7dfvcpfN/w2A678cw4+lLAgotAHvtyA8Mmjc8WuT+vcyFaZl956pL+&#10;tIxWekOgDa37AbA0AvH1ff805+xpJMW+VCcO41LGI7oknDp1n6gCY9KMAM/O9d317eUTaRa81dLn&#10;35ZrXHbVKi/spfoYYeUWcaaC5bYrET5XeDbbWcnowacpAHLcuTynylV+V2ku5TUmF9/fMfj4/y/0&#10;//8vXaLho/mt5EeOGaUrJ6/2YSPpisgt+1QIT6YVnW51ytLseuCq5nfxPr0UTxFYvhORg6ubE51I&#10;HpABzjcuEzettMB4G6GD4TR1tKqltaWvBQnTLHbA2SUZSejGGAbHRe8JerHxC9z0Smih3w1bm0Uv&#10;L6Scv/a283bkHYhlEoyVPtRaF8mFDTopv1sUJydUuZSU+qQuUxj1kbIGpGDMcK5BdrFkEn0SSxRw&#10;Zb7vNdvWeY524I5gRw9SSCzBj8nIPZwpY1mCfjZVfDKSQYxgVcIFzcg4PHlT3k4beQ0/zcQp7pBy&#10;aXoB13h+JV/mdqCWsrBANn/0Isuh5uSAbTaBkPHNT1qavyOL/ucgwoIhE62PHa47+Knm2UoyqMn9&#10;pwT0QTZAu1g5Y4vTykKYjnIVR47SZdPtx7X2XRMEQBBP3ygVMjt0M2PBNPCraKYQBSK6Vks/EomV&#10;Xu6l9dInn3F10munmOS5wqQh/MNeocvQVvwuvoJ38LBHa4orvg3QYQO2I6+XYexiOgCfCkDO4bY6&#10;ZcjsjDguIW1a5KkOFcK//8cqvYQt9gVnq53lUQObO3nNVZs9p64GyuMtOEZF/PX9pErl1F4wGojY&#10;cNCkXrcOXM1/vxlqc7PqBYafA7/RFf6kvRVpy4p9j00e64HuH3heVKB//0PjiCixgMbBOhKW5ERZ&#10;b5UiUPzH7bAhTEc4qPJabWGCpQybQscJdHo7ot/bJBjVTGpdUxjXk9CaaqNBJV3n+lh6dVfLPP/D&#10;ai1DrMeq95hGzOggTzlHrBzV8gYKMDV7rLQar3KIagGS7/lXgcP24i6+CGlANXVab0OOVYLVaNCq&#10;x9vOq7ylU2KtiGPE5tciF+qS+UgBSk4womeI/HE21N6mOgiuPchN4Z0XtMwRS9Ng/xNOERr+5t99&#10;8/9bYAC8lLwX8htXiLM9bcc/zpNzLJkb1JMwm37dzeFVmO/ExhEXaeIoYnvsEB/f+qP7f+PWgcTF&#10;9i5VzqW/64dGYZuR3JUCNQlwEFxHEPbLHwVXJqobSZRKshHY4ehqo1dqmkrlzsuQC7OW/jBR06OM&#10;Of9Bae6Gf4DoMJTuI7H4tWuCSkP4Gb3NhGZCP1Zp36Y261wBvjX9IQAogyecyj9QN3DPjjVuPVY1&#10;NNo8xVAh7BXTRTHA2YSBYwMkGHDj8KT53cizGfeswDSjm6spZtAS/0WsgpFclCkV/ZIdqTBNQxmT&#10;7T3RVWIwVeDpDteCbepnca8O8D0HZhyU6GOw3m+JVsD0RoQN/E9CqPAVmcNUsNYJjygLp9yLUpEh&#10;iFqCSMFvLVktJhlK7EXnu7q57okE4Mv31+typf18I827XoHar1/nJiEHnJB+QtEjTyxiNsWUpvop&#10;BmDG/OCe/Yb2gZ8EwkpWHemYwk+I373kW5c7ib/Yws0uxfGcao6t4KklR6PBgfwZwenjuuCxl17k&#10;R5dxOvhMSxMJ8xNPcWNhJdAt4YlVLXj6JsJWI/L52TdrttcQQDSux7oaKBcn8t301Fv1XlUuVJio&#10;eF2R/nP3aDd0YI/O3sHihSHNRQKvbWEAM3z8AaCo+DmP2UrTx9pqtyXXttVsClxNUGCli2h95szq&#10;ijxmQCxQXsgLcZATMSd9UY0DGYVU2mgDh8ao1jrCRm2XF5WWkPs4SDe2MLwPQ9sduR/nKgK0Xiwv&#10;tAVd3VC2XPjc6Lb2f+a5ZiHZ/Zqkpgp5YX3YiDFe1sS2O+/mOmQ6tMyU7HoT17JmbR4oszn8c5Yv&#10;3SVxOSuBWM/aJrOmmnVWMbSp2pAuCqdb5oLVlSNbRESb7Xz77dgL/zo2KHOdoJkdd64zZDeino9R&#10;xnFa7k3ghy26n8I4We6pdLJC/Vpk7Opei5Va8+IV3mYWWhivuynrYtw9RTaBSgYbNo0/0hkKh6Ga&#10;DdylonQXI7zzCBTY7Tt519ZzBUkydblm4iUYuRGpfLfc2yNMVgm6pQw+eGpyd8fKuwxv9id2DeRM&#10;UnMkyzxIa37iFzGNR1HtJikejN4BVGNVGKGHNfywuJlve1cHvahS5o3IxhaarUNCP4t76/F3NNEq&#10;9WhxkXqJ49xSZLjXIps9G+U2AzEKrbvsmPQ0mQIe6cZKGcm6hYoc85a/oIswE1kl2Pj8mObICFqp&#10;WoYtoEGulee+I0Hspf3iIz7nd6pDEsD6z0Gp8VZ53fQJbGbLRhkHOUpyjuCXKws1wtMkp+94mL/h&#10;WZFhiC/bvxNqYU9z0X6NrvnIaT25wydyrEdhFelUyWTYMPW0fMv2e809NxOVXp5FsicpU3ys0Oox&#10;P6SDAfIZ5FSvtJciXjtbd8rMgGdxx+DsEP5HZTKK+UUcV9z85ROn3mc4MWVWYZz1DrZkwMn+P60v&#10;7G3G8qGu7FzLPfo8kBiISwiSw3ht1sY+QYaybZ/ezVG7mCb8SARgYXk4rAOK/I1c2qOtNvVw1xm8&#10;NAnqurWXR4twX2EDUia8rVMToe/9np9XUAOMqIy9XSeALoDaJb/7/cj/IU61kxF8em/W9nTGdqlb&#10;7VDLQS1DfqQLAAxFUtDzGx6zpt+DDyc4Pxlaj5pE+rxBUprne83Rv/aHVUDsl+joATGdFLhctafi&#10;2EueMAuhsVo/tBQEWn0qNtxRAUCXtBxpM1PjkdmJm+jy2oqNMHxA1YYV/MZaPRKn6zsRCaYdJu9q&#10;JOxQgMdmGb8/0XEq5olg8PZ47s5HRp716l9u1nx7/fSAC/AKucO3dT+8k/26dJ8sB4/GTysVv3Q/&#10;14wMvuBd9bFHSL2K7iafiqlGo7dfooA39VtKkkF+bJ4QR3RNdYwFS6vAlx6bzwnHCl9+/UBaG7/a&#10;AK8B8AkniOX4hh56enbWOrisBVvhoexhBe6PL7yt4wymKd4Lf7SYZbvCkx49ZShIT7hxtfro+PjG&#10;8bH+i8zAds03yRW79fUC7r+Egda5P/5PI3x9Taywk7jH5RwnuWwOQM4MDKjU/VCjkADBly+4ZKwR&#10;DwDc7ydclOWjh2ac9rplIgoqtZaTtN58tH58/a/ATlTtwoFGgdGYKE+aLqlynhP3Jz+CbcWmy356&#10;3zvVoSOJKDfrjmUBD2SrU0DUvwCtZO90rz9lyq8bNc4zjVbDvPNMT/asBOfnwMJw92HIgizbgln8&#10;WKmoNJbLEkxLelBv9mPKsyQ3Y6j8RHOUhegHTCC7GIvTH4l8nG7xvGOum1f7ToexPfcqA27eNW6i&#10;5xLwKdGbSCcO889qxKr4r/6Xwd5Fp9Acw+GlimWz12XNj6w/47eCDL+L1vzye6xWubcGiHq7ppfd&#10;qZFt28WiklQ6kiHLKrl/3ksQQcF/DEbQCuLJpLs++gpp1sUW/WP2ZcWIPaNUvCGJzg7MZv7L2k1r&#10;ZKCFcXdy7wAN9zV5GH3RB1oOWRSCK09zNWwvlqlFkM7eiR7cFWUV4pRyHi1+GsS2pVeVgqBqI3cc&#10;qiN3nU4mMaw96BcG7/Vc6f18oqL2fFh7T+/cvmaFFuh7RYlBfDs6gOJGL+bYeI2e5w7xjqxWTeR/&#10;QzqoggfLvu7NdelVa5L3nNQTbGlxoWhfKFXxcapQ2qn17n12sEfOMmJRlxIZNDgX2zdJ8LnODat+&#10;zQ7fYlXzRWDfK7n8yoQqdZbfeVgFME/TjiesB05zPbZeKb/5GRDRgLge9vRTrBGYD1twBSQqWAHn&#10;3DsoH+LKLlK2h3l8rgjgzDnQeLaudGTY+m/k66mG5pyWD/Wb0QrQntCf/45Y+G/oN//j2YP+J9Cc&#10;z9O0Jq9vmIq469MI7zkjeozhb/cDCUjC063WSzAsLPFn7M9jcGzZj69VEaoyJWYPAE5YyNFJJjKa&#10;NgNjjLqjemOstfAvqczxdXHhJfVHP5zhTKX7n+7/lGD95JlDo4gupF6DVppuOwrf/u07xAtDfvHZ&#10;6RNeNTG0rail6ZOthT9aC7Ke8LwXT8331jieHyobwnK8jNqGPg5BNLXmSYwcyKuYcTYSOWTVoghH&#10;bTNgPC47ptA4ZSNpxAtW+LNYTSp3jZ4pXfisbs+jBmCUUJjn7U169uU17m+7bFx+DarYavdm3ny7&#10;300GdfEVmhdmh55VpOkMmAUeiwlMnKk9y96fUGhp2ski7vxnyxDz3XdV7tP0tmINS3Cq3+fpkV7g&#10;NorwI5eyC/Icsbgv9/1BWs2UF0Dq24CKM/ys0vn/odLoCS7OWfThvAWK+gCvI0TG6XKF70Gvk0pS&#10;Gm18yoPZMQc9Y1w/nx/LMIHVGI9uFOE9auJf7/N8N3nVj1qRBeJFpz4V1/J/OGpnlSTaRSeTbmmE&#10;XrBSPHZCaWjzREd2U61wuB3jju2haNI9ZaZo+p3UyQ11ZqulciLpfYKclne+9PPoXqM/I+oVaO55&#10;GZ3g8DfIFmSLTPQEuIei73nDPx8s7J9S+KDFwB3rD1H8D3Ne0Q5E5+NmxgO45LYIIoL2RUwgZRTn&#10;hqYkryr1P6tR+Z+SWgPeuGyj3OQdg8XC0xub6EO/WsrWQPu2oMyothv2Sd92Yvs9JGJhoTXRhPGs&#10;bgtXLKTHcHvJNqXV2jARwqmX21za3OSAWNEKm6VasD0kgp9L+N043V+i3K4Vk7rKzmTqlwt7v2nu&#10;/mppf0kwO3tA7Pt/jVZyyYm0iTfopZWvsg0qyC4xDLmTR7Aa5yZWZlGJ7Nq5YemNDZsJ7i7Y/LKf&#10;yhppws0XCzEbLvBTEf6nZEcNp4q9f7Pim1B040lpMqreRWG32v/1rhk96p+lFLFmK5pEC5HTN/wW&#10;3X1FtXd6NB1p4QRp51L6RfWemUPaeYEJiVl5nUjAh/baOvhPgsz5jzKB6AlYXDSajo67dNceUyIe&#10;/dO328MHWAs9pQ+AT6e87yn1G+UH13gm8lt9jzLm3zYnjma2bXcbOjszpIcEvElB7NGJH33bvw0X&#10;3TxRP83MrGAoVV0ywmTiXfP62dYu+VNglW0phbH+sqpyX3iHaVxh1rb6XtHpht2k8ezJzbfoWw+O&#10;za/RVn914L+k/7wr/4fG+7c2MklLVhz17RRxuHt1erDN9E+JRSfUslj0f75//F9+CzaJXLDXqF4G&#10;IUT79eLyVZL6UuAzMWrDaVf4OR48xHZG9AEgBC8uvItutShojYq/j3TEg6GAyP8dQv5/Tdf/33I2&#10;4hrhrE1U3KHwxbTqTpSFpARnyl4De4Ng1iOUAcA5b0S2FwXQ6etTSSk9UYMSLGWUVgS7G9thLSfw&#10;E4lEWezb0wRNqSoLXZyKdY8VO4y4HwXLpAa/c3NCHwg/7+gb6SC/o0xtgrzNLfqJYmpff628zDWG&#10;ioz0YiHpHTm7ykFTKLBXOUXHN0AA8SCec0fxhgLruIBrixmPCWd2tPEy+eOLwxvKfB5HfHmylU0n&#10;Y8pfBBzsX53pRtnKOJMq4io6L2e8WMYl6qWKo+hgoQf9kdYUo15p3dSvsQqF9Pm1GZRg1461lnXZ&#10;xr/l55pMhe2gaKl6Y3AF5XcS3/b19JJN/gMBvhGz4eJc/G5C4hKSuUX8Kd5FUmprVVKSmG7X8kZX&#10;8XjpATAfvvLW6ZzXpzz/yh5FOpJySEzM9l41sGezf1r+BE96MXAeU19S/EPj9JlHHD79dBM9exwB&#10;SzpDY0yd24qeR8Oe+fq25Mmsl9LK8q6UqW5YwrtDrUWKyccUo/xPqA4/FKUbNhbKWIyu1vyCPJtX&#10;2OgQDi3pWxkcyqOrtXGLG65yHTiYqgSMf5FiltofWtr7BGXQhq2XmGLY9+t1KoVLUyvoPZq6OFjD&#10;ake1qn9NN9WsEWkTEdelVsqlATWV7nqCV9kiR+/GCIu041KbGxGT0ixTNJCILN74MBk81Sp6NFqO&#10;65FgA9lHzr8T3LB9X3Lym1pco5kZL5ZzKVmTtAPExGoggOHorEq3sXh4+71h9oIpGl+DvXgOrStv&#10;59LlsLc6EYQdPzh99Dvoln7829xQdKYdzcHSkl34M+fT0J+tBP8PLjx8e2e4JKrZlA2uVVM6TIw3&#10;12T/64oU7l22bPmT5L6OrOG4E0Fh9iIWWj7zbcFMAK2u6ip+Ywt3X1r9SPdgxEQnpdPPW/xelON0&#10;5md/ZfijHYWxW09dcHYUvsbglLnfkwxhntduzrVak4+3dARrRRC0FB7W1Ac7EmORZGqZgarOX9b3&#10;Ky/Z3NwHS0iXqUgNcxIx6boMkZHXj77a5ZQRJ01oJkpgZYqkOqaSUoADNrjQRZC9ph23ubGu5uvL&#10;rlT+lZTPnRcqYEryQjzdvJWVsIsDIMUKodDaPA/k3ICaGRAs07IvaoAVlLnlJ2aGX1CVTDYE2gM5&#10;HA8SrBs4UbLanA+DZJ+8BAb3X4zwy/zhmeCjsEEHTAB2+ChGkNpp/tTCXS2Xez1uPNYYNFBdk7se&#10;S+ouPrEsmhIR0rO8cdIX81RBgZBdLk1vHyBlOhPvHTjVvoMDDf6ZbB8DDoKuVxitEYtnbDtP3hmj&#10;6CDmk7rS48l9l318x3zpHfqUWtrclL+E8WqaYDl9F9ZkGD+i8V8XOQ+P7tPJTxAYM3BpppfzHI2f&#10;u6Q+bYL8iqb9DmyRcTxAcxRQFZ/wsTvjLdJxGCgID3SkszIw6T1f6OJSMMmDuCK9NGaAV29AuWBD&#10;t09rNsb7L7cOFJcl23V6jBbMrT7giqLzB+X0udKfMGgrfRPK/20jy2HpqmA0F1yrEm49Kv7UVARe&#10;C2QPrdVkxZGsESyzWKtuOJBkiNpRLvvpRnAco0EeBcokjbLysOv3PJTe9+OIUb57flaXE5sipLl9&#10;tLz70Z22+QUERem4URtgYDjjF65j9/I4cVLbKRGq2Lz5LSTgsEHN/whfK8fUtTnEJuWjY/OILP+6&#10;e4rcSTH3mJ+0unO5yuWNsQI5EqlS/0urXzVtmexQZNU/ABWPhmIkP3lJ+dniia1g4OyHu7cdf/hz&#10;txyTtg4Tjb1rK1nBp2sec8MIgVAkqcjqr0OSZxex3SLb1X1vfurVXJ/fp/0CMkB2vel1ywCHoZHQ&#10;QwVE17IDLnnXSZGF+n6r7yr15UTUvSPml5yWetKY2FJu6wJGLjkg0DRPXUZY0e+1sFmNsA6GGdHe&#10;Co8Ajhehe+EMxH0lg7hWowAc28VqiwuRXTV3okJApILKn+DPE1ON124Ljn0qP7eIzC2Aoiiit0Sd&#10;kCPD+A03FQeRkeZ5buGhZbtW23GiwAIRRTPcAscGIZ/MIND2eaXrwEpUaC+5sKmtQEik6ufN1DL0&#10;wt4NB5IbJurFK4p0rbHzr2mIc6eP3WLf5ooezTLFTJWwTFTM2mbdvxerCHI6KRluHBS8PKG+/mj5&#10;odGjpEK0XPQsqXbPcrRaWEfC9agDbdV077gurDjI8wDml0l69e163MtT4iYm/lbd61RTneFoJGSQ&#10;gILfag1cTh4D11nEnHXaP6F/mXHnNtM6HHn7687yrx9ailiTER+igD6NKACijbI2etAtxgNgv8EP&#10;qSqNUTSpoOmjSqR5JaHtbf0jFSPglyG5EpJRiW12n2M+tc4xwCVEa09dnc63RoZ8+murJWZgYX09&#10;F+kq+BsCtu6uNW+5fGozgsLQ8nW8+wPmm3e2rRJ+OwcZ+R0SOnSeH11nyHJXPnc7EZSwDc9l08gY&#10;GGdLtlGmP05YZQUYJ+/H3NJFGAhENLwpRuy0jN97m61j7HyZ9Cm5vRwewJ0oDdG5Dz1MMaIAHuEN&#10;ElS9nLOBTAzE7dPYgKgxoy+b1twc284ENscIiqpI316Z5yW8ddbkoWVe9Q9pNK2M3RzmbFemLebS&#10;+G+PjT/GJg7y9uTy7EZudBfNqOMKjxGahSZeNuKMY9WRshi4ptf7gCjvg94a8XFlaeigl6X2Mihl&#10;qUW6bapmX9DBo/3eZW5UzIYnL3nq19YhFyIm8jB2vze1ywYOWT/nEpJYPSe6/fmC+Mt9WhVZfrd8&#10;gnbbLWMu3nShZds0T1u3EbT7RUi31YK2TcjdazVFJ4zilhJUMp2wyotgCUs/QJXO8sS5uowBxcqq&#10;FYOz8kb/1NXefKNJYiuh1sl00mHH52dmyfdqCAJK+hA79kELqaCPO18mmLi/D7cSBiU0OaiUYAST&#10;lsgAwQ0ppq/L3WBWhrGP6jLDZHWVGvUbipmNNX94K/eA2CTdf4KjYWesMjV63fPH06/TCG4Z32KX&#10;nRyvOapXffG9iW0QKYii87KgOK/0e5oVHPX+ueq2cknL+Hafg8jsOzO6ONJ3B5S5sxzFrjcrRgLJ&#10;x7KqMrKq7Fs3pfd2xIWOJLMy39ypuKQnVqCqoz07+NAWghXXQIPpyEik7WZ77fUwkIqb0us1x4H7&#10;jCubsF0dXjCTXLvYd4X3WD/wEFZsMVbvuXUH9AGAZ861tsrr63JcqDR/4eFbTGqU6klDBrR9616P&#10;2G4IUsBlGEYjn5kwtXRGN15uyFEgfBARHZXHaVEf79iXecoMURmUGZJnVpQp9c00K7V7dp89fiMB&#10;X3VjP+SnCzLJflXT/Sh7Hzsv/+i9YFuZobfzzmUn9tXgazvXm4bh49iGsFHpSnihY22V2zPni/wj&#10;WkN2Y067Gt5sjEw08vaRNSAq40GA2X93kGfzo57I1JbcZ1qjreSnQohyU00cLyScLYJn7/VpUz2f&#10;bKeKw2iai6bZIlzJpqWZq+WeECad70/tNtJOG1cKvvy9DitIGNpoivrvD81glmy92lPHLzIKInrC&#10;umFRT9SzYxBUF9SW099zW/I3EtaG7URtLWvYaMCId16hOmVbrTksjepvbn2qGMB7e4WzBmwmxUMO&#10;2O5Ux+/FrZIbpgIHAp7Vzkl4KiUyQzKfucr0Wz3uWVBST5+9dQoFQ+PmP+I+8s/0YAXNF9Ir/ZeD&#10;d3HqP7u3asTOxb74AwCMYo9tvA0ZB8mDTjx/QoBMGN/HoIQIBQwbHmGl8NzRbi/5A2Pw9J7Fqkwe&#10;ajYrv1G/OspMoi7TFg3aSf0RrsbNDSmybHAdVYx6qVbVHTe4FCt7mWd/zN+5MLz2ZbVZvQaYsvhu&#10;yNBJFtdWnaVz7rZspVa7U4Qm6Mv17CmbttxMDp+oBbUE+3Sn/ZS993h+2TQp+Qw6ZJTpWYqW66x9&#10;PeXVS+IV8e0Z0j68VYfqZ9szVCzwDAREOdiUyqFvrKemkKAcQzG5mS0aodZ1SRO+Rzz8plq71sHL&#10;lBPykorPDhNL5oZCKMDu2aBRRG/59eEqbWTcrmOVuJ7ZOzccvl6A22W+pxpwN+puqsP3beJpQWFR&#10;1H9vIE6FMVrWCuVelA/0nVlIbpllqFtP8La8FzmB3AAEY7XQV4M+tyB8Pzz/wSuVyoV46lmBUOA5&#10;rueMgcbMs3vNegAwTgtzyviVnLZTTfNkhCgoScNK8JatymXnZtg1njx+Rn74LgoPmMn1yaYRWU7l&#10;qnCSJvlqZ6Xj0lLGFprSkTSvmztk/S17/2DJfLopeMNmMHv7LHqcGPoAsOblCGxj+DX5GdH2pTL2&#10;DeYygRbDvpOxX6yoDtvBuqs18Z+Tkl7DQBWzLID/tINA7/QgfBfUbALZF9VYoUusBbpn6xjjbWi0&#10;pDNbkICiqg9n83r6t0dw8WExAesRRPpQthAwHIB+wIZKLkebu+45ucO86rTUoJZKsYfEtvYxg5Yt&#10;+AJ2Psas2vQ7ul0RNUx0MPCWgdKch5bf6Ryah9gb8y4bq9TgMjHue68NiaqChHKdFXKOG12b+wmt&#10;1ri4RA1jD8MyNsbjamJi2qZ4Fz8M9ZbZuyLhoXDf93w/WUZ97HmlNB819QkKRNUZx3dpui74vdRC&#10;8hb0DkKuCBs2ufNf2JaVsP5J5UFF8bq2v9QcvTfGqGZNbkHw2C7GGfGJcvDVxYI9P29HBLQSrLY3&#10;XHql2vYMxGrksAT6lMb0bMhhsi8d5bgObiwDG+SbnzjbaCss7axkL/oE7k6TK1qgj9c9mhF2cNpF&#10;VoIw2FLa1uiTih7h4/0j6Shqh56T37KFQkQJ3DeX2Gr9LdeNVTPpbULFzOw9owTXtcadlu9jWraw&#10;qH/5FaHK9vQDYMDG8NZ743z1+eTbnPHqB0DSTMfl1fBeD75aAz4+dWI9QG4fEOv9y63czDmvdN9S&#10;uOmC0Tv2/CSpcOIowtC/1fJQsq0HaEt5TsUdEeWhrqx39m2svl/dISG3nu3rcvCnPoiXwBzVStDS&#10;LCJSsJg6d19G64785cG0KlzNwpU8Y4g5x+vc7sdhYC8RwYFksy6Ml7WFms6SLEZC4fXn8dDBWiFT&#10;GYqBmJUg/5oegHBgeGzjP72aZXCZs+9jDdrj0NMFlwk7uel2asUBM+JnDuxuxDQAJpfCs6sLoMTR&#10;KXXWgkSE7I72Pr+0H2PBXeJzmCdw31Xs6qn+Np3qlzK7+jnS25TMc52345sHDVMPgFVCv0Iw/pO1&#10;xrZWrOLj+rQ/kiBSnsfpoT/ntcAuGpSd5zwOGt/Wum7As6MrdXirTLr8hZvGS0ScFyyzQR2+ozUD&#10;0bgSgUq7btm/CD9e72zdlmoW6EKJrSDpka/suODa0zXBR6NQHlBqMof5umsG/4usx+9fVzIAP7cv&#10;XhrHMkE2Oi+kl44Fc1/pvhRTuHtnyq1J/rL2LOVPTvJenjws7DVEQGuZZKOWH2fCceKIGO5rvFc5&#10;xVaXVR53ZnLzozJGu86T6k/f5cBIVX9W1PdGwSonzhP1fL65IdNjG7jmQJ05IcLXLONuTRMnW4C4&#10;P6k1hk0EIkZlsIw0MKtjNckC9tfYK/b3di4IsZZ/99ahi7BlCyHGWbSrE6nbqL13+doYf5M1ro9C&#10;N9mmaz/9cv3XEZV+JvTq5jz3yiFzy/hH1wRIfO6PBpNKNh2pEbn9jPVnsQAgLWNfh+7Bvu1dlvtC&#10;4ivFBdsznLuo4QUYU3/kA0CBPrelwY0xUEGR/mX/i4Czd/TBMtKHWEMrYd8po/rCEWcym9XMBTQ9&#10;vT+c6OLor5eFVD4y4vPVp3rorb8cGpkrR/JkfFz32GVyUW1MNGGd6tw2UzbymCM33J3jOZbVvBs0&#10;z3h88XLewM0joOKO0jJdeueoLbzB1eoKXTTPlZxLdtHUdtjbVP1Q8vDXyQy1Ob/risF75zxigUaF&#10;3zNxispPm+LWw63yusnPDhrVGzXOnaa2pu75+gS+bSysLoBgvdt1ZaVmzrtEtmKwOqXOGush13mz&#10;DySXq74Lp8HMP2evZJn6gkNDdoNRVPiNu6P7Hf3yxoxNngqUPztLP7MKFRNHZl4gbsp8G7e9skZb&#10;/1G83560ThRw8rIxJCRgEPWy2qutYBhN7WkGP2txz432+1FLFXy65q2HRfq5mmyi9sfLgUWAcy1j&#10;WNUg97CHV8bKwuoSZZtFs6MPwrgV8elOtLHvNCYuIyOszgjKlsEmRmx67mV+I3/UvUUm45Qy2fDr&#10;Gp/ERn1sT8C2H9IB4hIKn1MnmiKpj1gE/zpsyDflXbvBE7c3tDtsILwZTedX6+vno5WfOL139Tyu&#10;BXt3MkS6hHC2UxELZne13VARQ5t0gPyhx5q2pe5kP5y734yD0KoIaRts1b4h2JKRCCbz/Qsigulv&#10;q/j+sJaGqfDhsaheypzWoLrPOi4JGaQpV2xSr2KqxFds2k8Y5921vEN5BtWzuRfqB5bG1VJt10VN&#10;FzoVkVgE47vukp3K7ZiQ9zq/h2k2+qMJRMH9Cn6yfxoElzMmMqw2PA6882NeCl/rLCqvaWQk7suB&#10;PqwyJdmwpYtRjGHXzsgZgo+xm1IFMhT2RpTrvd3udKh/Nqigu3y+IEc5n+N07vuTbZvFRReNxagU&#10;rgkZ8v6zE4SMLt//JHKS2THEZNMEz0mPv+sDQT7Nj+6Z6+868sCQVTIQUMJ9EJ7Ll61A7pTWWFPL&#10;089fESuUdqETZbpQIkUS7wpvlZrDYGK39BYT+rO6C/LkewaOvbfygUbcE5birs0eQIHjSi7Yz3ll&#10;7xfxcSSBTWCnFTPiNGx42IfXIpY4lY2ZLOkuioIsoDLbMSsQC5lqXvwi1SOeigx+wSZtIYlWRv7L&#10;3FTB4r1VB0+9szBbLNKPrmTjIfO7r0GUtm+PFbp7yNqojSfBgQo+JdI36X0BjUFb3k45zYlcVdZp&#10;XJd0BnTdeWgzlDP+PqeIsCaJXoKQ+D6vrf7ZoaxbmZg7oq+EFyXEH68j+Atps2Mbe7db8oooCSzG&#10;vyd2/tJwXw4Fxoggiw7ybWMtLCI94OakJsl38UIO9XwK3Pb7MvjnMTVOTkM32PBec16MIo7GHrFo&#10;3ftS1kl94e9Vls9d0pRBXwgIlu3iIF0R6JoYuaE5dnfREhFPC1H3QY5RP63pY3UQSdd6tRS9tzqv&#10;8CJWPb2pE239xNiZSYtNSt70RXIEs3ZEsJrCC9VdGPxkN+8b2I7knlz36tXNnx350YL8ovngN3N2&#10;bEgF20msjyEBndFVAJQKMzU1hQjHmdUx66uhamnUi2MBHY90UaibNFoMnfPwTrx2fik/qVBX52wb&#10;YbAyPO16QgO9pvvyZeBTRUwOk4XWikCSMhP0V0LvK/DsYQ8iYFR4pU+w2G5UXYNNVYE/qUD/NTnL&#10;SP8qi7phttxa9GQdj8q75sNEoGkl9tBqEfGu3yqDrxinameS5VwZz/uDSp/QXGu4r/xReutyiZ+8&#10;CzZYPeVbLu+EC588YwPyMJBR3vSx60btRs93Dr7YLcIGMDOfbU4qZRI0YY4HZPZ8ckfNK6N9ch9L&#10;okOPn2Jm3W4+a6jMh3dbeCKnKKpHz3jcLByZG1ZTLKnws4w+8lz2p1XwkLlwFC/5qUypNSoH9CyV&#10;rBAJF0/FSDXBTckqXYD7Th//2q9lL66lnjCS/fWg622z/Q7qe1pU1oov2TlZLBQDa3QcBuyq3HYd&#10;UxHvkt32l3Y76usWeqvKdN09ZRsUx+2/5vs42NYFrTIEdcXKEax6f5rEte0qZSTVWcQVmcJluyit&#10;WnxbTUx5vlbUiMx9dBlc1VNH4W0SoPQHMU3siMOGszrWcnMsIfOJ0H1LrHRV4CNsQH8mRPuQWHrh&#10;uakUtFZvFHN9lrttrqPOoq5WZCHGu/HH6Tc7lg/n7KfDGToCQePW8stXlGoOdE/sPGZbq711wjZq&#10;stx4v+r65DN2GJetsMq9qv70Q4Y+mpgkTYHsbsbYCkWDp1x8jbd1ZvUxlpNOZ3SeclbiG/aRRCg7&#10;RcPjVigyDGHaTx62jx3zPTMarTHCs8nZTBQLzYwwOrY5qpZvF0UBfcolJNo+Lv+bZNYEpNu1q3yM&#10;P/DWYeTG+NcOGadCvSvLJ5nPjh7uAZMBA0ubnA2IATfxkWS2zrH2LTqrYCRslAe/lbOeyeUuxX26&#10;jnxqnu182Um7Ze7G1uOi3Mb5KuXGsKha7dtcAR0PZ/rFcnj+OC3db00s2VO21tKJihsLfXkcdiap&#10;/KwMW69vRm5JTKi0umz3H/BGfF8nR5FDB90xbGYW34vatF+uOuKp21GGLX0LifY+rmKMW1/2QHNB&#10;c5axaFTIaa2tiBSyoIljmIbbT5vBWWh+UteJPu74RM2OLEZl9bz301vLv98imMZv9CKqkD+fLCMm&#10;sdLohkIWLdgfQaEtEv0G8mRCr6VXuatrAjTWDWcx/pEfkq4J4110S1XPRMCGAA92nVMowK7HVpn9&#10;bCg18g8ZBh8tQajNB9qkUAbnHwdqDkCMyuDzSoFaaev1EJ6avfb3b8fOgodlfmxuz0vTaFNJ59P2&#10;GAITXBvIcJyeHSfUx7RmYxPIwXGxMpFSHSTLXpGRSwYnDcjdka23qEQ3RTYrp73wyDoGD13HJMig&#10;Jvp++GdUApujelb7qYO11SJ9ac8vnGkp1noM5e7pkVCH9MrgVjPdIfyWjjTX1xWpBvNeiY4UdUQF&#10;ZehCWunUI0XvHltKYOvZj1KMsOJh5mLbr8oQKHPOB0clflY0ie+vFnB0K9U9VAd9Rx9I0800Zz9P&#10;o7K5pFu4zNZwnfue/n3kpZd/TG6slz95uauz1SjwMElRXAnqZGc2+PxIlp8SbD7trh1fTjl6OEhO&#10;vnb++cAzryXPh+D8GFvOl8Ow9IIfnwDBbGbBFjuNEWNtLFh2T41/Eejwrm5UmIdYIBiG4uZGA9CS&#10;6TPec1CJcSt1pPWdlyidY8/2sEqxpGCkQ+tjrlQ/7+wVHlTNA0mmGaIo2egsdkERoGqzulh+Pt3m&#10;VtOe5dcF0Xt1KnUf0inVeue7W1ryi+TN8OmP3g2qM+uZ7u2+uvk0oREzK2MGXcUOo7nAz8n6D+E6&#10;GO/PRRCJ3kYCZ9kePU3zWhYOf4I/FgSZ7n8bXuLzf1xYj4Nte2T4VXRfd/+roxZmw5jswVj+gEno&#10;nnDaJG8nnnoRnlNrvmjp9IygF6ehwwQXSa8u8nMKk7TuK8eX3mR6I4vnMenI1pZHBX3vx5rtrvsP&#10;ny6s+0JdnhJ8keH461jkb2cI/4z0H2jfV90+crvKLFUDFflQagbG6vCB8F0pVMsFt6bjqpyYp9E8&#10;SPaJY6cY0HoExexaHdTyXj1VaNw6RVFhhCAs7k26EfGpoWXPUqj6v8v3E82uW18EdpKdUx14l4fT&#10;rF2UPQA0fQHw2+EJpr9E9qyfjSmCPjt+E/r+7A8A7rOwv8SIwjcpKW8vVLDRktsiL/s/pUQFp+kH&#10;ns9S9U5Fhlh1/FrZ89K4ub/SeiX1r7Zn3iiHTJKNOK5hQjZ21m9JJwF7jRC/b5WDuaFOQH9X0U+q&#10;Blu4RU4X3vUvchSU1mqOB2m+1S6V1ekWRAyg5VDFralz4jlhfHXxmyDZwGfHmd2j6Exar73RwUi0&#10;DNq3u3pP/SHqmAQI67UJd82yP7A+ywuN+iGS7XJFOM7jMBLdlB5IoZzEE3cCqK4XwU9ukrBYdlQL&#10;ewDceBKZUDOzGgI85XccGfMh9ptDJWRwGi3TIhwuYieu1VJOCFr/3TAGBfKaYuI2W8M2sjFrcZNI&#10;MTFDp3Nv6vwJWY1E7TqQUaCfD9G3EZzJ4h0+QBt+ZHR0tv2h78wwvAavLvgNS+fUT3DzUinYnzen&#10;NRpr5h/QcLH/Z7yu7jTkgo7lsvxis6pcbvIHdM/LdZ6fd3AB7hotfQ9u3zGT9XPkag0/8I14u5qn&#10;AZcj+eXKJVL65OLxMnnrPTMWh2/x8GyfDtT39qDadjdYbj36xGEK3R+DEVqGbaXFB+BBLeWmMwy9&#10;Kj2yQ0y185FYrhnGn+e6M0UxoUHa9ZhefowOINEQRE+ox7FjsR52MehoVfDJLZzgpsO9+KjpQQK0&#10;qHqUKjB0+MxG5kZpwJZk/uUjJzkXwi693q0BOGNUTV5cuzYNbMVMhse4SjbXzmnFftkqxUMQlV39&#10;p9BMTkbV/Sov7nIq9W/igmyqmG3LSEnSt0gu/fmK8dlE1dqJml78m3XKjqQDFp35lXoq239e/kpd&#10;SOjFxZf81h1G6hvpxpY55zI5orCBpI7muF+0XikyoYhVSwxiu/lJXILE9rcEv80a03lRDfndA2CG&#10;d1JeyG5UaWjrtpw51bWuqF4Nh4ZnOmgwo5L+2JxbioRpQOX1EFXFV8Pq4ppbblhF2JVn0K7704rF&#10;mCreCqsGwbxBc5oLiJ7qOG+PMPuHIa5Top/LwfPss07SFJjOThM/hDF4TlbPrVEgvLGhoGuV7u1w&#10;fO087qfB0J/nIsN231WTHnVTU90kyYmyBnbZi/rMsEZHE365oUu61A3pQDK04KOrnq2Q4zBJGJVW&#10;9YkfLOGW4XIsBVmwaUAYheT0plbAeaNydDPdnGXkqBV3pnizPOQ3hnWpEq0shcGeGhthDvVKf/j6&#10;fcrgnxPCTCJvNsmmZibg/fBhBwsV/YxsokyqyjCwA3Z1ZPOrLDdBsLUTeubxcuS91MhTeV+EXmTM&#10;RJXmlYbku1+cf2bX03NT1Kus2CMzWUgpbJgeAEM+b3do3t5NHsyiUl2TjaC+UHv6t1Da8+RxMfmx&#10;wW20iFZqC6179huqR9MD9hEQQZDoubRImbuoK+QQZptQQ7nHmZhKaWV/vf/yT83gDBKPoInPiOZ4&#10;wRbkM7Ne7/Eq6o/YXLz+KjEqq9XbeZfETQi2eri3tZXmj6zJ/ogqWdtRG3iJvDJ7u26gX4A75SrN&#10;H/HL+RT0vM0LMenTzFszgkiDtHrw/uTeEoide+jQ1TpwSMvnvh3u4nGhWSBGBXoAyIEt1Q1gH7rC&#10;R2u1Jmicx20+7K14yc4LZse03md9QHo23ZSOZUZxPgByuwPz01/f9fTdszRfs5bEqjTVhPDsaolb&#10;UC4G1osJ7dj9recNMWcNA2jwTCNRiISAo3q6gQi2i/Ex9VvDXl+HB8BPz0bLB0CkIMeQ2Kku9ZnQ&#10;2APAv/IBIPX5OvfvB3n4kZu4TEb7ye3aMJaNaivyJ3HDzE+Pe5ZWBBF9y++1l49/FxC6oxIfyzx5&#10;hxpADMFQBLmMEwgMxraSiQY0yxYHnqOiG82nB5e3mdevEqDnAqK7pn6EUtdfiIb/szN4y00lvT9y&#10;CJMYy4ASS3Uvogc6DnKSIeA90YBJvGbzwJjrFTRRcjYvytdsqYSeGmhtUxl9EtMfR4Uh5lYIt1rK&#10;vs0z/y3dame7z7t2VIQlVmq5rsLsuGxiNnxWIou7rJJeIdW4MVL6xkyyKQ0zya48odU/Op2ACfPE&#10;klx0cwNouuPvF1qrXeeQz1F285/zUlCh0aoHrwOBTkIJvyhz42Y6+0r95YitGORAcP7n522LkVvN&#10;vQ9ShZ0/HH5YK1tA6DGSkyw7qBa9bJkjA+EXgcckw1+NygyqiSyJibTaVvW6ZQWpRmuQXdzKSYfQ&#10;ld8f4Hfizm7+Fr1cyhYEliyMKrex2bHPV4aeeVQ9AGKlC/V3AzZXlIHaHOR8ISKf+NTd4e4mNFP6&#10;LbNXv7bn7tYq1l1XXyZq28blQLOORiedtO6Mmfe7Xyq8BoPrHLIR8ABTqWfUHfafElVsKLg8sxNW&#10;zV6R+cLL4T6X3gydEirwKG+KjR6xuHhcU5gU3NmhfitDVxsdaZPfLveCmOkwrIFqb5b8iky478Tl&#10;6agoWn5uTzNcsZCt0UCZbhGmUDKJMQBUfu5+Ko9n/V8Pd0zj25F8LmqZwa6wIzGOT81RANjtSz5p&#10;2J4bE09D2ROqo/6+RpEx31hXN+U1h49IWLNie6XDo/wBduuzb0xx4ilv2kSNGhyCejS79QL+6HxC&#10;diEh5h3fcCCeoyH+6xneGYOhotHfGy/DxTb18yhsC7MJG7+807Ai4wDNnl9KafpTGB4dNHyPW+4R&#10;VkfbmMtxhxkJJG0xeIEgfIly9FFWJN01tjobQIOJb2tv35bdxQx4s3cs7cUuYAa+vT4ChxBkQ9U0&#10;TWguDkMmQhIP24Ovv2t5e7Yz8nbyoYbaz99m13mhA2R+/eHcV8Q75VEKMBiVdDOrU2f9LJMluUnL&#10;xFyRgmRVt88ptrWNle7a3EZ9TdnKrstmL6UVQ2b8d4kXaJSKQxYzcnlejFWbvcfQmO5Rv9uN0WIG&#10;vX9CAvIp9V3+kNmJfeEwIrWW+gxkdX5H9IzCrIIem6ZHwhVdEYVzbbjzvesROyqjvl2TF8L7rd9o&#10;PacjFnRJHMzVccvSdssU2LbTKzoXZUFNdJcxP2XTcnvzg8FqWNdabNE78QGwW3IWXn8WtfVzqLJO&#10;d7+ceaS7Snq0kH5Pv4vZzEb4GL1GSMbVmhyAJvGePH12D17gW3J+OsG6ZrUarEZ2DKsD2Qr/iW1S&#10;XkWiWXGdx2DsTrrZdONytowg1G/cBapPW515Nc3IWW6YknO9jCq4e/CmkktpFNB0ewd995Yc6Clr&#10;eTQXoFvZZiVfXqdXIrpnK0y+UE0+nh9tYnfayPweRcYvCwLpovincb2DFq3Gfvvd5EdfW/NEdPui&#10;EeQkPUkTUuRkUzmRvKVWZPNEMLBd+ETwxaPVr1F/i0AVTyt81g0IKjXmFhLyYF7M2GVdQ7ZUUBtM&#10;U85vzhg71QMj6uVmYXBjT+bhL92mDpMHYybXzntcCoTGT0J4HFes3B4dv4s+RLiXsz5CBuS3/Lwj&#10;XjlxKzeuYiOi/SVaYSi3h05qrYwUErRGu1m13sUZuRCot6t/Wn7i8nvTbI/woI7kMrRzbd0hgY+7&#10;M9tlnjv7SHqwginy3COK3MN6bpsjH4NN78yc/WtyAotOWJx6hkg/PXjFtZ5g1vWJ0zowvKeY6U9I&#10;fhykclAwNtWSeF3MijH6uMhR3fdQx6fMI83DZzfEV8eW9vxNsdMkXRYFGHm8TcHgZD1j7GcNPcTe&#10;PR+pkWRV+45rigMioejev6fRhS4L876Nnw1m73XmmkXo+O/qvor7Wk0eEp2Q0Bzyu1F/FEMxxe/p&#10;j5KwHiSnRv0Qf8/EUYdigeGzxnW4+5PU9AZK/6ezbK/7TQa3Bhg94dSW+WIseuY9wW5dT/MTKG/N&#10;maYSThbMOBdeq/J8KkObSFUDUUxMwai04B4kjiohctAbpIr9YNet49GmunJWRqLDTG3q7hfcCtNs&#10;K9uVdXtn2OyhAgXV/JcP+wTV3XOdeLgMGo0bp68DfqlUJHQmjvmU7JUwco6RZrs7c/WYls3EsZqU&#10;R3RbOKXu5thiN+yIiNsqUpXhd+tOz3TNmgSDLxVI6OK/Q/Y6Iw2e3B1RfaV8gcqt/m8pGf8nUgn9&#10;R9g8i05xlNrwPcgKd2VDrI5GSguFE1TVSxKCrVZNe2dosQaR/IQzp0f3TN9Iw6A89vCgNOBlhrJQ&#10;sbsQ+lzxuNYiQgeK7dqMPISNyU7NbNgMG+i2MvyZzTwg8AuLu3vc8G3kYM5bfUVeLE8y6hNs7pmL&#10;bXPA0Oe+mValzq/eNOfv+AwuRLXG3rcDpdF3X8DvpWJ2TvZdQ1Y2xcRbSuXL53x9hn7f+mBs8o+Q&#10;yWgtODRyX/GK7darlowsOKFimz1vHwAqZMXpVj7dKI7mnwdA1ZJahYzPEAKVuL7kTtI8tL80mOlR&#10;UjdJxcbbFYbCjRZYJhYYKfjrGU1stTEOlLxeE06+YtuNWigsm1SDFmJBF+xg+mZemzIBQa8Yn9Mo&#10;jXiDayBqZu0rNUrpNMKXMSjQH90tTr9/AHvmY8UusthiuW+VS3dp0v8pbzxRtvvw4jP0DYbvkPa5&#10;u6jEdENuVF/Ey1whctlVbteVHEj5DYG89FpWaLbpKmlB3EwX3klmtK0rVvYc1qmPvqKRIaJdMjbW&#10;FG7M/32q5hBtHsPdAGVILNBpCMPLAhW2Sn3ZqTEQXyqUKC84J8KgR9F8y9HfmiDIvmX5/myut5l/&#10;KubQi+/5b5y3p/52sBk1PHV7d/PZu374tEpeYge2r+S3dtpa+lb4b/B7pTvBTabtjxJHkVUzkNhO&#10;AteD0AFAUGfCIUbNyUKr81esP277okX3rGI/kSp+X/LRSh2MwZeglqXW6LuKKv6rNNW8TabsBp5x&#10;YZj6AmR6AB29p2/ou1Tbq5ETi5hZ/ZaDHsha8SnbeLuNSHJJvK8Wi2IhEvsdX9xPjr2dfsCMBLf/&#10;VG+rWwy2Pk5rDirpPgj3AbAOON211Fy4Js4p5GhAPgCiCtbuQVHaGxp6kdTFheP5/ZG5ljqHcXSL&#10;zksd0AR2wETPXFSVXctGg49Qi7P5HRsY+kHButF6IXYqPloI8Pv6bGlxyWmugTL45uCgGfO13X87&#10;uOPr22OHCvL4LVDvw653ivYD5R8A5HeNT15G6cjO7lHHLT05lBMfQvaM+NYvrM4GNVsUnx2TCDnI&#10;Tgyrvw6poAALT7MS/AHpjMq4szpgMaBo3cdfyz7VtF9fLMY+S8FBBEvvdXYc6OF0Ur8GXL16WsCl&#10;VSH5bnmjU+OPu/y+28zO5TzTTACxQL0U60erWbK5uxJ/7NnDJn8A3U7w2PWwDCmz4Y544aGpeq/S&#10;swJrYoswCh3Q3LDtSmisu8SMHPujoE6OklOlwvHz7d5i2oqwdtCGTfCSlfx0XgMLP/ZhCHT/UVMP&#10;fbSE3iIJVkRI6yQ2fxe2wlVEq6qI/dit8h/4lVi9/nU4uL/UOzJCbgMr1Mp3spHv4lHnBZfAjKi6&#10;YI6d/OWpPqltKALjMe6+BWTqYnfbZFAsPpeQ0oTzOlFP8anX5VbNfkoFkKkau0BAv4dkaM8MLWWy&#10;xqPOSmuenW2VzZygJau8B5rwE5wd0wHJEJiaVwSR6u6ByIT9eQABpf9ZKOc/j/HAXf6Ky5SeaY3w&#10;wp4kz5pEkyMNO3YUa/crTBKy3g0tcNC60rjBhqhUvao1GicNfLTjUZw2W6qJ5qRU1s/2IlXcEJQr&#10;yfocNougxUgGOa+DO1eMvetvbci45IeG5Jj/BGM0p4nP4jgrPqkLRYOePHlFneOjHD1CBp7HJ5+x&#10;/LjtYWmQnl+uIxDBv7qM8QIK76/2hrzddYbGBqzHDCDLWEwr7JT1Up5puFmtxKZBrEJSY/ZRjXxw&#10;o4aR6La7a1dJaC6Et8z5vHAy5fMEOOVF7Lt6f0EcqwV15U/hyQgppRpnaoqYxggaMEyXoqtbYwBg&#10;by/QsFpnE4UvLuMZe1MaePV0Ybs95XrjVNuMTa8FRElQUBcRdjhTQa6Qn5CJH18RlJO6QDDHvEge&#10;ywB0su02/7X5kV3U0AjCRPm5Q2u91rMmK/gTAjvt9+UUxSOKUG1asoaD3wtK0zacaFsyr4iZkynO&#10;x2EzvL/lD2yNYiBz3zptNcTJ96U70490mZ1jkib4rbg0vu3OGmVHZr+KMveGO+CNKqynz7JRyPSM&#10;VFKMH/xJJzPg+kxaYfRGI/l2AVgCrRa7PK42az2ObU5RlzTilExz5UvnF7DespoEx9b77OQhwR2/&#10;5clqhkp9KOQK3pUF99iFrDIcwrMoO5WctHp2jnCUFg3WZdiZWm26+5J2/FwbqK8XnG60pEZ5i6c2&#10;Nx7RH9TcsrOdGydPUJv8YUlOB2YYOw9FV4f26SnUhy34mltWpLt78ixb8TII3Jqiq/fDwAd2b3aQ&#10;QI8GyZX13aYuKZ+Pd1MoY7ZT/+65iy8Xz1L1q2iNcMFFKHlOCmnSNG0CP3YaAvoLNkizB9UQpgpo&#10;V0mvtTDiHGeVpiA1KiM77Pt9ntD0jM7Afi43EHr8g1cdp/mabCDuy7A4QW4FoYr0lQH7rgBDgtaJ&#10;LAYnOdytEl5PVOm1mGXNl/OrC7JrbdE908sjWNpD0bWZ7UCfIKrlEI2VwveEdw8H2TvonG8+c94Q&#10;ZaWDWjp00EkiZXEJivL54MmwhY8ybPoptHwBVmqMvRaWuYkP4HJbSKNDwSaYnpPlDBXwQglGoDGI&#10;pVKjXbk2tdmoaqMuBWkuPUX+qZihKSDyMb+FPYXSgepk2RCRZ0oF/ZXGEpFkh2VNUC6fbPqTjw4W&#10;x4d9vSR+Ecfs376WUXDWvgEZq0jOk6yEgUEkIz28kebY5lQG0JlERdCxQ6jjq+I5cG4C15z7+gum&#10;GCesGQXKuh/Wn8Zzzxy3qBQVwxNWxzVVTvfJlIwdG9V6QGVaX94sm7PODsngitQeAIuhkxyPd12L&#10;Y2ffQxu0zg6kzyGKyYGViaCLWXuMzKOcofL1+DGB26/sFZCipwLGP/ouS6TprPKctDro/A8crK3J&#10;r1KE+zeKnCEcjJtzMYjPTZtoqQTlX4PbwOU09e/6RrWeAXaFe95QBYxE9S7yqmmuQHS+OucGy2D3&#10;Z9wwWkEWeiRZF/yWruVHT++Yj904T8k2BM+ZgsEGHofPdqmIohbDGL1amXU5urYoVLXGxsogOXp5&#10;v48sSwlfQ551TE83KRKQkdOwHiktHq82abRA7AlNIV3W7OzPFu29uTuiKiigTW6CUVZoKQeybyy7&#10;neHZLdNbqUny/rzzT184ay2jSf5IfzGewy6cQmEAwmoaehvnDBxl2yP8UWv808RpynIeMe1VIjsp&#10;fbgew4QW6cgTgEorEZKh2+WsaeVZ/cGwagi3Z4UZGZNjOijiSup/zPMRgxo3xyf6k28Mr7SCjllO&#10;Apm2RjXF1yKV8hUOMwJKOgRFLg5bOmuF83feLILZxzU+wC1Uvm1dsqnuRAw4tQL+k1jsS306rq9A&#10;9Tpfb4ZbmeMgNgsR0rDOkBe2Qnm0RzVRFbqRMSs+56he34S2Sl8KsSLUOsUtcWziK1HsmJmsJjAJ&#10;V8KolXboPtTay+iutwXOCPdYFraCTvYhZldP/Xb64q/3b34kHoE5TnM/56eOkpSCMm5d+eKJByaq&#10;1MeKXqCo9cDgps7fOo82oHoD9y8zPhDonWmwv9eZTGL70PuTww7mYOxfE9OwUUWX3oibc7F2qHlz&#10;NrOhNTacbSDNL5InqOnV/stuoUbqVdbVT/fjIr8ifnlRbMGxRONzrCjnpIKm4/Deo9yShn3rlumc&#10;g44Qr/GisUZlYrD1YHZUnlxtoFTwn5JX2EnvBN7J0pm/BNDHtfrZHgh1qW8ilKTP5aiwXvbSOulT&#10;RHaPW02dR683Q6y9/pHmg6JNavzlWfukuxa4KKLHSHRmkJlI2K3/S1sWPXS4zAXMvjerXYflnoLm&#10;7TCL/f6PXdaNwTJt8yvcxV2UDuU0bd15o7Fa3o3B74s3r6P/dqv859gfRxVX4q2JBpyb0D1xikEL&#10;0asmg0P4KB8LRoEQ59jlVlC4huc7pQ44k41ro+xwBn+rE+lpnTGvCQ8aWx1BpM3xikf9jNGWH3/q&#10;hyYjX+41P4uuhpP9ErtprPMUr8sr/U3EPyyAv45eY+mEhgb8V0ur/m/hav0PsMVCGnV2ngWOkT4C&#10;93TE+ARqAYW/7rTR66aVx5Qd5VZ2dDXZztqsr+cTDvtVYezDMsOKUOmhLZ42b33J12FPLfiw/n7a&#10;DWk/qVqmxihnMnKuGD8qGBVfZm2zEknQtUAnI2qlPXQW1zbavcI1YWEKKsnwqf1tUaQOi/kxgB1r&#10;9m7myNAp/1GBz9yvldpZ+jHmM2Ohkq/Lc2nxZ0emngLr0PI1re9SUM40yd0hftuNJjfSXPv9R0pi&#10;xka5n9RGf0uQG4U/+hH+Jsfcig7CB9Lq5syJ0yIDAGgqU7zyhSlLcfdjTkQh7+RYpS5WrBhWIEoD&#10;UOiHi2SqDRxFM3wglTxHXLlpMoGrUYLJ78C678/P0B8A7fipOjrUl9eE7yfIgt0MePZZIsPHl3uM&#10;XxjsUoukgYvb9qkuYfGyVLaoFCfeqiFjzRhLTJujH0tK0BJdadd1G6hGlUYqypBKPWTz7I/ww/FJ&#10;becO2A+mwiPUs1wy+IHywsHs/awT0QmJPEQtguizKooE/t6fIa+XY2YXvUJZVNudx4NghQVj2IeF&#10;Vbz6wjYuoSATi7Xy3xddT8p+NAyzLts/LVtFeD4q9gOtqAyi/6yG4DiUxSPkL7oalojeClZJMdtl&#10;VjvvoRZJ+E204/dBOam5gg0kZ2qnuG3ZwMozcjDj+ruDbrWU73yuBATAZZkmuq1TUbPLnbP4orxi&#10;2qdnfFCmJ0sXE6+B6G8OS8YS0Liowe+iWch0nIk32oLrdhRe88Qx473wnuCEzla0dMOmqni1jV7i&#10;vkMLZVtIBk15lzhvKWiu21g+b1RWGn7Kopy7C9Hn5HXVPnxueJdmE9yUgaA/cDBjcjzX6F5xfK/I&#10;gqv8aSRlL81a7WfsuahAbp0KZF6DlFti2Rl87MATIPL0Q/KL+bzRq4+qFOUWyWmmxclTfdPMnLBt&#10;na7VPHJVr5zvoaXvNxoKEExxunvu3j4y4lvgD3cuxSyIohsWWJERpRvDeUDELR+/2rcRqUWIn5n2&#10;t7yyZUP6w32v39qvPplJzTHNk9l9mhlUoGhQJLdjUzuBCywRiKbqsn2ZlpyoxNino6BxsPeQUwry&#10;VK0Tje014ba16NlKNAb1hHAJvIgqI4HpuKoAJhxkeFQg+CtEx+sBTlIa7yhpLAeqK4Vc06dY1jkM&#10;U9P+CPa+mUz8xTwTB0nD+/LCmtHhxfiMRIh36bqwETeKlmIjlced5O3rxEzlhVu0606oE7EpLj9H&#10;3gmDyrAYCL+UvJBtg4cBHfDr0IewADBK6vKtNTtTzrNkoOmYK6jEZUy6u3uLwRpi4Q9bbc7odqPn&#10;78maua7TMnPByf1l5Ij3qSy01/3KokicrvDPUTK2LAnduUW+G3l97vpTp+oQ3qvNVNXxscRGidak&#10;uu4ZUmEnhsxvpQl72Vr9EoZBBSCeYYvX/rv8wGgyWSxJ6PSVNVdewbhB7B8XUxeNWUFRB/LIj3QO&#10;cIXLD/5nZrKNqbh5e5bA/XKkIJw3p30Z/kb3C7bW9Dnp3hQ4QOFLUpNT5z7e8kidl7ReMJPOKA8X&#10;zxm2jbrWYGjL1Eq6AuUHYrW4i+lN3bAb98Bo8pNVV7d3garlN5FNO7C1yk36jH4HQSYp8rJVO5mo&#10;7hYYOY6N9JQIbKsUNhhr1vnUC9/VPilJ25yIi4KNUcOn9mtp/+fH1DawZSIKTOzXY+hHMdUyHpo8&#10;TyTFL/9tlT2o07/SDDXkXFpzxRpI9bvcWqXiHa3w744wLi9bxyx3ad/8LE53byTl34F/RiW3gH+g&#10;4arsnpszTZMwtMhy68Ui4z/pFk4DkKuFCvqNI/IsTvN1E9y8jiaxDPvG7URHsYdfDFg8AApCY9cz&#10;36zYtbw9P71BWS5hg8iSf1guz1h/K5LOxcrQ8VulePsH5PGI97EHivzZqrjuDbkfKW9sDA0odinc&#10;/nPbdGJ6KJLUyh/lRbY8tVJ/12RFuAbkA9I7OelW+nHXuy6dTr6WYQ6qa+NRh7oZ0FufD3/u8F4r&#10;6HJ7tjbgSAda03XRY80Qas53VTMI7vQKcVV7bTywTDm05CW7jGm+uu+muV6liK/Xb3xQ7UfEkkzu&#10;mtpyW2s8KmDXmi2X/szFYcjyGSjhD9eygz9sVKcOK5m19GCpQE8xnSV0wSw9CbXYHyJbYJATXHzE&#10;YO1DdozdbxyQhi/sQDlXPfXLI8PENIbHoEYpuSAkW5v8A3t3Gcl3B26kwEXDsUhH6qpXf8YG1bHc&#10;cek27ZuSC/1WR9xbK5kHgKDGK/GhjOz73WKUp6n1TlyXSFL8q+fhKcvSb7HPK7SMewIIpOVRnZNp&#10;qc0S0QyG98g79wUfcre16d1t2PgGqn5uPaLuGHnHecT9/8YBjbGgCXj2BE8cwwhzn+ZqEqTyzFHs&#10;wir5liPuWnpygml/kvtSn+kUXFGqay/lIiV1Q5kMrxNzziC2HS/v3xMzW1IzyaxeubFCtM3UHx60&#10;z50fLFGZ2Ma8UhW/oUcRfq/dbn1RLEMFjRsKaldusfCfd8zhxz8f09J8F9rcXKid+bwaaUcYSY6M&#10;CzE9AgYA1mfM3dzNAntZzo+TNPsHh+4Ew1Lu+n5Y1YV7BxVafZirm5dbtba+TW1w2daYOU+ox+D9&#10;FUDB/4TaepJ/oMnekJlz0NuFhXMXCN2tINAZ27BKmWvHTYhrl4BkK1Pr2KALlfIaHr/sAeHXwC9l&#10;Qpy23jLu5OT4Ii0UYjmb1N7Z2SpRpnbuY6KlWmTPLWXg0lcg+wzNOHjmWz53o8yfX4IojvJSPc2N&#10;aUOLMUXQWFJyxWyRNNy9oEcruIYN6bOaId093AtP1HIuJ6JwIfvBAs5CqAbXCPsfvY6Uxqq9QNj0&#10;Xbd9z0XwHv0pRVTuI6qaUOsQpJdbuWHR+hcXaEHKlPuH+ezQpiNO3C+g5WwQYBSyG6r3pRpUJcPP&#10;i8Q4AYbYUluOYNBWvXJM0vYmkPIiRqXAG7Y+Y+Uf0vJWt8/QQdDyiaqeD+0IT8j9ZJm2Tj+3W+5y&#10;orMdc1tIGEiRwb44ZYcaH43vcVdVP+GjmwVWQbEYzfD23bBmZPD0WE2TusfdY2tFwR7oa1XiSpgZ&#10;ApD96V0DYdQCxuYbdR90dZxSAjTWYC/q0wzYnBPZ2tcVWICXFpNxZvLL/NMbpjh3ww6bfGFjPKjm&#10;CDKXmhrPwYMweplRXYjK1Dt5R3k4za7My4mqpksR6jfe3UT7rWiJXfVVnFFd2KAg3/jRd4/bt57T&#10;HBszdxmRWg1192Mn5QabZwik0n/mHfCiwvVSUPiGlSxi7MmeKL+eV4iWHtXQBSIERhETmgFBWHNr&#10;KbTulGtA3tn6gO3nNKWUMp4GNxayFjfHUbidHXdtrFFH+ypm7MPd52PvBbT7k82eXVS8FbyhewC4&#10;vlsIz7tj3j7++TzwnE+s+Yz48tbsmlg1Z0LItVwvqNRm80arbonz49BK7a2iF25zTLmVztgqG0ZP&#10;tXngjzluZy8nhbWN7ullJw0vLbVAd23LkrDdArPk2QidBU/UimpIF+fG1NPhm6wsTo9ndQPLPwEt&#10;Eit6hQuEcYEH+Wbhk1fK4fveMlY4oW9wNcrLhWJhNx7y+d1ZFZ4WrArCNrg90AN2r1QRjaseDHtn&#10;Ohv/I9DqOObimZrdi40u5dex3UA/k4DmEl43Ub1RxnoM6pWnE13gviVmbTa+YrUq7T3FlCPFOj/Y&#10;HpnreRcGsyOp8HwWjMAskyGpfi/nW6yc0e49J4CLkYoJoDSbAhyf27b4HZ8u+OJKJ0fS42MudrAQ&#10;/EgoXpSvb11+PT1yVCRGcPBJcKgG/2w91qOIzvFiLMuJCg0xo/WJYAEJ1BIrjN0jrbUs838l6wn8&#10;OnaWZ/thbI4CDIL7EjdAsF1PeMBp0giH4diZEeK2RAPmNmSq88B4mapq3WmB+kFoK3/xzkeLKrpt&#10;fHyfg1//Emn4GvLhNEJC0Spd1Y2mnyO4a3ZQ7XmMDH2AzDr5G/aXsr/IO7AaAtfVPSwvPIXHTvrp&#10;xwwqTxSNZPp5xoyK5Oirepav6GNl2nXpZpflHICxcuKvrndPEb9MUCinspvPnn+TfzR/rPm3ZWDy&#10;RP4SCQlmd3TzUfYWnsmFt535fLpN3f+nvfMMamrb4jhKsQACAgJSNXQpggaEYEGuAZHOpSSQAGJJ&#10;KAEkoYYiVZRiAaRIri0gHYQQJCBEQEB6UQgkFJEmLVIi3Ysz903yPr1x3p334c399ps5a85Ze+19&#10;9sw5s9f/ryrjtd2Xi0up/kDMhTy6V5brV77ExeYIEepuHu0yaxw6vSTrC5Nd1ewNEykJM7DYSGZB&#10;4KW3pLMadLGwttnQvuehZdvaLqtq8gQVrF06EPvED+dJ5vFJS4dSZYHdbUuwxlOB/Hp5H4PSkX85&#10;ERmz4MH+T0QqKn7H1HxTTfjNzE75BupgijNWDKW7+jRuC3gi9bGhIPRzj8cCePyD0FRKz0Crdz10&#10;WDc6Y6VOOJ+ChyOceREJz0VfunhcOMk116XDdkS7r9V0C07e5jX4aingVdRpguVyWtbdbcpgotIV&#10;Zow1Ey0tfyncgrUK5agXFZnn3C072utVDCUKPrPxt6iaMGLZjPa5Tik3bjDH3oLcPnGvSWexaRxh&#10;iW3nTVlB9OfNHO0lQb/ri18J12MoKjnZdKR8y4A7kls0h94b9fIHSGi0EiN1p5CDfg/LvEYoFUPr&#10;v4/NlvVK73m81UGcN7Y8KzbzdjmHfjN0ybvvHD4shDnvHA7MuMtMNLZimUwW/LVyWVgXEWpUxoGG&#10;g0mEtopOAk56aO2aRlNt1JrITQrjVm3YYqD2iFfw1EQN5nP5wCnoLf8FCFxHLmw/R6qhm0jl6cN7&#10;QHxnbNWZ9be9YoF0hF9qCzUQv7g8hvQwrwHX5ID7JamfdAOo9gemSvR5f3Hd/xfjVz/iWwjOxBWm&#10;QbjsdYOWwR3KKZG70i5tXgJHiOy+k7sHbHNTM9dqIjeOxvblMPFpYcjvNe9nz3/pP/960j4xn6b1&#10;+fQnNZpelP8fqk8ezZX0RSgBBKoIiHCfhzf4FxRhzexfbL8L40tTjmUQTDAHPy7sVekvNK4+2SHR&#10;Kx7VDa6j6LuoUuqWZFW8WJ5xL8QvyHVU8wdb+qft3LMsbAzPhv5lZmWFY2KE6iplJim8deemA+Ml&#10;E/FKLC8iC+4n9t/MPseuvp7lNfiIicn4r9f/ZQ6mxETF4yMwXNoaT+0kZleTiolWj5kZsxbon+Qd&#10;GP9UfvXflo1FGLQjtTToWeWDhOvvQwoxvedjDISC1y7kUuh+uxvJsPTbzUDQx3csWxULil89fnz/&#10;36Jh/PfchRv3g+0aH839vKD1TlXP9EXyxEqR5pcsQjVG3Ioew6jI7cdd6HKEDuuImu+Xo9YoKmpD&#10;FmLGele8xVSCrwHVx0eLAxflmuaTrg8xikEew5TE0HaJ2EhSVylNeyVh81mvrlG7guQWaClZ/Zvk&#10;8LJEwMi+19gcwh1t/0AnibfXuz1wUvhXl4KB7gO38XjCnL5ESUSH6aB2xLAB6bFc3DbZuXbv5+rN&#10;kIKcVSOd1dTpTzSaYEyf0HPsuKS8MQ6smAGTxTRSsiPqEJOu7vg0EGpBS2rhuKZoR6mWc/dDpL6R&#10;GAzuZtLCzbEHXD88A8CE8h2FH5C9wz+qJTNfOdVFtdUkGEUBnXe/JHxUY8o16kXVQA/FxA0c3kwG&#10;qghlSSG/m44dIrvQdPwFsgbywHC1HbWuxsbaHLSw/1zoijsKdAQjVwnj9f+I0XNy6+k3m7nmmlMm&#10;qtdm6qG/KyQ0L00kKMO+Li/ce8m3QXbYSE+mvg//6RQasWTdZBe9fJmHv1EuJ5aCtdRIyhr1kD41&#10;2DUDKwX4oyLSMK/JlF6riWN577yhS24VJK05AD4jB8UtmEocrrDPBFRMNDZNRntmAZFtQFiw8Pau&#10;arHzqpQSIZ9aMpMOxZmVukLlUxXYRTUuTYDC0IvUJgGE5loGESDgUMj5apDOaLohOhV/lhROb4E6&#10;NLAnNvXUQuJhDveruDFPCRyZPmS3I+aCjMkzz1PwUVvPOL2SBLupECoYxBmTn9YMeU0ZcRW8n4Hw&#10;8a5zkCFd9WubTuIO1xNfbP1Ds2suUcTKsgH9KM/MiobFBuqZyRv7juB0u9pkCuHaMVc03LkroyI9&#10;dzuWRiaVb/VWOYkl8InOYY7uhZH0Lz4RNmAsqPNrPBsKslu2QurBr4R/8SnX5JLcBISmBMNwW80u&#10;WYlj+7oiitBNF+0x1wuEnXkPJWflzLXKGsTFe4KcnXz56GNxSyDUb8YivTmOIXcIZ9u1ISSbmXMm&#10;HD01CRPsCLO112rigSY2FEDF4qF1m/xHIpAefY1Cx/bLRZ6QeIH0E4T50WDn4MxqU9UvAUbUW04k&#10;0a9LpsJxMtEM5di7DGkhVAY/3UHmrtWw4trtgTnweA0ntpMWabwSy+gE1Nvx5Xlbus4Oq6rkWtEM&#10;YIXFJxhj0U+E7f1BbArIBfc7y2jKK6WvBTspZBePSw92Takg8YQqTc2gVeWPYyDdBpTGtzdF9z34&#10;FPxca+pOCKc12rzhzqcWc1bKDiVyWzTpqQ2lqd21sDf/IPLYDFngByy+oRutrHI/gmGRy3mjmlj5&#10;pkTjWdOEPt+q967AjDU6Brs++CLsQSoDGmYoKT5+arAMVqskPmdofWyUbuu7fTupBh7wkkiu6Chv&#10;JvMEMp6gALgGSJX9IP0t0qWYx2ooICT9aozWOf+EOmwxgsuOd5NWG2gcMEhvOV1C5tF0+Hk5Oh67&#10;iBjQtQM+/TB6YICEFg4zc2/2TjPBpfatrd9q6+mf7a7oFr1/3hwSurKU6Lp1s5GvhNgwQEwsapBy&#10;tZ/R5sOXYABtCE8DVWw1wy0+VFokhT69kJ7t6sTT5+gEuuCigLyMmh9VpdW7x8lLvcjGxNoUzR5+&#10;Ny1bMg1Ad4Zn0djxY+No0OY7vxUVOOCii1LnGPDkQF4FeBOSn5DLsbXJyDgT+X4Hjjh1hmgyfQw9&#10;566AFkgfR9IKkkuzweXrUMkGkdKfHfyh8ozE9YPjz+cch7tHjjmibQ/DEpkHr/5HHg7/yXn3/yKN&#10;n388SWtFjujfbA87/aD8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CgAAAAAAh07iQAAAAAAAAAAAAAAAAAoAAABkcnMvX3JlbHMv&#10;UEsDBBQAAAAIAIdO4kBYYLMbtAAAACIBAAAZAAAAZHJzL19yZWxzL2Uyb0RvYy54bWwucmVsc4WP&#10;ywrCMBBF94L/EGZv07oQkaZuRHAr9QOGZJpGmwdJFPv3BtwoCC7nXu45TLt/2ok9KCbjnYCmqoGR&#10;k14ZpwVc+uNqCyxldAon70jATAn23XLRnmnCXEZpNCGxQnFJwJhz2HGe5EgWU+UDudIMPlrM5Yya&#10;B5Q31MTXdb3h8ZMB3ReTnZSAeFINsH4Oxfyf7YfBSDp4ebfk8g8FN7a4CxCjpizAkjL4DpvqGkgD&#10;71r+9Vn3AlBLAwQUAAAACACHTuJAQnDiKgYBAAAVAgAAEwAAAFtDb250ZW50X1R5cGVzXS54bWyV&#10;kcFOwzAMhu9IvEOUK2rT7YAQarvDOo6A0HiAKHHbQONEcSjb25N2mwTTQOKY2N/vz0m52tmBjRDI&#10;OKz4Ii84A1ROG+wq/rp9yO44oyhRy8EhVHwPxFf19VW53Xsglmikivcx+nshSPVgJeXOA6ZK64KV&#10;MR1DJ7xU77IDsSyKW6EcRsCYxSmD12UDrfwYItvs0vXB5M1Dx9n60DjNqrixU8BcEBeZAAOdMdL7&#10;wSgZ03ZiRH1mlh2t8kTOPdQbTzdJnV+eMFV+Sn0fcOSe0nMGo4E9yxAfpU3qQgcS2n1igDH/O2Sy&#10;tJS5tjUK8iZQk7AXGE9Wv6XD0jVO/Td8M1OnbDF/av0FUEsBAhQAFAAAAAgAh07iQEJw4ioGAQAA&#10;FQIAABMAAAAAAAAAAQAgAAAApZEAAFtDb250ZW50X1R5cGVzXS54bWxQSwECFAAKAAAAAACHTuJA&#10;AAAAAAAAAAAAAAAABgAAAAAAAAAAABAAAAB0jwAAX3JlbHMvUEsBAhQAFAAAAAgAh07iQIoUZjzR&#10;AAAAlAEAAAsAAAAAAAAAAQAgAAAAmI8AAF9yZWxzLy5yZWxzUEsBAhQACgAAAAAAh07iQAAAAAAA&#10;AAAAAAAAAAQAAAAAAAAAAAAQAAAAFgAAAGRycy9QSwECFAAKAAAAAACHTuJAAAAAAAAAAAAAAAAA&#10;CgAAAAAAAAAAABAAAACSkAAAZHJzL19yZWxzL1BLAQIUABQAAAAIAIdO4kBYYLMbtAAAACIBAAAZ&#10;AAAAAAAAAAEAIAAAALqQAABkcnMvX3JlbHMvZTJvRG9jLnhtbC5yZWxzUEsBAhQAFAAAAAgAh07i&#10;QFsGF3rcAAAADAEAAA8AAAAAAAAAAQAgAAAAOAAAAGRycy9kb3ducmV2LnhtbFBLAQIUABQAAAAI&#10;AIdO4kA8zrs9AAIAAAcEAAAOAAAAAAAAAAEAIAAAAEEBAABkcnMvZTJvRG9jLnhtbFBLAQIUAAoA&#10;AAAAAIdO4kAAAAAAAAAAAAAAAAAKAAAAAAAAAAAAEAAAAG0DAABkcnMvbWVkaWEvUEsBAhQAFAAA&#10;AAgAh07iQI1Rtc2siwAAUKAAABUAAAAAAAAAAQAgAAAAlQMAAGRycy9tZWRpYS9pbWFnZTEuanBl&#10;Z1BLBQYAAAAACgAKAFMCAADckgAAAAA=&#10;">
                <v:fill type="frame" on="t" focussize="0,0" recolor="t" rotate="t" r:id="rId7"/>
                <v:stroke on="f"/>
                <v:imagedata o:title=""/>
                <o:lock v:ext="edit" aspectratio="f"/>
                <v:textbox inset="7.1988188976378pt,7.1988188976378pt,7.1988188976378pt,7.1988188976378pt">
                  <w:txbxContent>
                    <w:p>
                      <w:pPr>
                        <w:spacing w:before="0" w:after="0" w:line="240" w:lineRule="auto"/>
                        <w:ind w:left="0" w:right="0" w:firstLine="0"/>
                        <w:jc w:val="left"/>
                      </w:pPr>
                    </w:p>
                  </w:txbxContent>
                </v:textbox>
              </v:rect>
            </w:pict>
          </mc:Fallback>
        </mc:AlternateContent>
      </w:r>
    </w:p>
    <w:sectPr>
      <w:headerReference r:id="rId3" w:type="default"/>
      <w:footerReference r:id="rId4" w:type="default"/>
      <w:pgSz w:w="12240" w:h="15840"/>
      <w:pgMar w:top="2098" w:right="1444" w:bottom="2226"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9060101010101"/>
    <w:charset w:val="00"/>
    <w:family w:val="modern"/>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altName w:val="PingFang SC"/>
    <w:panose1 w:val="02040503050406030204"/>
    <w:charset w:val="00"/>
    <w:family w:val="roman"/>
    <w:pitch w:val="default"/>
    <w:sig w:usb0="00000000" w:usb1="00000000" w:usb2="00000000" w:usb3="00000000" w:csb0="0000019F" w:csb1="00000000"/>
  </w:font>
  <w:font w:name="Calibri">
    <w:altName w:val="Helvetica Neue"/>
    <w:panose1 w:val="020F0502020204030204"/>
    <w:charset w:val="86"/>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PingFang SC">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Georgia">
    <w:panose1 w:val="02040802050405020203"/>
    <w:charset w:val="00"/>
    <w:family w:val="auto"/>
    <w:pitch w:val="default"/>
    <w:sig w:usb0="00000287" w:usb1="00000000" w:usb2="00000000" w:usb3="00000000" w:csb0="2000009F" w:csb1="00000000"/>
  </w:font>
  <w:font w:name="Montserrat">
    <w:altName w:val="PingFang SC"/>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A00002BF" w:usb1="1ACF7CFA" w:usb2="00000016" w:usb3="00000000" w:csb0="00060007" w:csb1="00000000"/>
  </w:font>
  <w:font w:name="SimSun">
    <w:altName w:val="Songti SC"/>
    <w:panose1 w:val="02010600030101010101"/>
    <w:charset w:val="86"/>
    <w:family w:val="auto"/>
    <w:pitch w:val="default"/>
    <w:sig w:usb0="00000000" w:usb1="0000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tag w:val="goog_rdk_19"/>
      <w:id w:val="0"/>
    </w:sdtPr>
    <w:sdtContent>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Montserrat" w:hAnsi="Montserrat" w:eastAsia="Montserrat" w:cs="Montserrat"/>
            <w:b w:val="0"/>
            <w:i w:val="0"/>
            <w:smallCaps w:val="0"/>
            <w:strike w:val="0"/>
            <w:color w:val="000000"/>
            <w:sz w:val="22"/>
            <w:szCs w:val="22"/>
            <w:u w:val="none"/>
            <w:shd w:val="clear" w:fill="auto"/>
            <w:vertAlign w:val="baseline"/>
          </w:rPr>
        </w:pP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40"/>
  <w:documentProtection w:enforcement="0"/>
  <w:defaultTabStop w:val="720"/>
  <w:compat>
    <w:compatSetting w:name="compatibilityMode" w:uri="http://schemas.microsoft.com/office/word" w:val="15"/>
  </w:compat>
  <w:rsids>
    <w:rsidRoot w:val="00000000"/>
    <w:rsid w:val="25BFDE7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iPriority="99"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Calibri" w:hAnsi="Calibri" w:eastAsia="Calibri" w:cs="Calibri"/>
      <w:sz w:val="24"/>
      <w:szCs w:val="24"/>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link w:val="21"/>
    <w:qFormat/>
    <w:uiPriority w:val="9"/>
    <w:pPr>
      <w:spacing w:before="100" w:beforeAutospacing="1" w:after="100" w:afterAutospacing="1"/>
      <w:outlineLvl w:val="1"/>
    </w:pPr>
    <w:rPr>
      <w:rFonts w:ascii="Times New Roman" w:hAnsi="Times New Roman" w:eastAsia="Times New Roman" w:cs="Times New Roman"/>
      <w:b/>
      <w:bCs/>
      <w:sz w:val="36"/>
      <w:szCs w:val="36"/>
    </w:rPr>
  </w:style>
  <w:style w:type="paragraph" w:styleId="4">
    <w:name w:val="heading 3"/>
    <w:basedOn w:val="1"/>
    <w:next w:val="1"/>
    <w:qFormat/>
    <w:uiPriority w:val="0"/>
    <w:pPr>
      <w:keepNext/>
      <w:keepLines/>
      <w:spacing w:before="280" w:after="80"/>
    </w:pPr>
    <w:rPr>
      <w:b/>
      <w:sz w:val="28"/>
      <w:szCs w:val="28"/>
    </w:rPr>
  </w:style>
  <w:style w:type="paragraph" w:styleId="5">
    <w:name w:val="heading 4"/>
    <w:basedOn w:val="1"/>
    <w:next w:val="1"/>
    <w:qFormat/>
    <w:uiPriority w:val="0"/>
    <w:pPr>
      <w:keepNext/>
      <w:keepLines/>
      <w:spacing w:before="240" w:after="40"/>
    </w:pPr>
    <w:rPr>
      <w:b/>
      <w:sz w:val="24"/>
      <w:szCs w:val="24"/>
    </w:rPr>
  </w:style>
  <w:style w:type="paragraph" w:styleId="6">
    <w:name w:val="heading 5"/>
    <w:basedOn w:val="1"/>
    <w:next w:val="1"/>
    <w:qFormat/>
    <w:uiPriority w:val="0"/>
    <w:pPr>
      <w:keepNext/>
      <w:keepLines/>
      <w:spacing w:before="220" w:after="40"/>
    </w:pPr>
    <w:rPr>
      <w:b/>
      <w:sz w:val="22"/>
      <w:szCs w:val="22"/>
    </w:rPr>
  </w:style>
  <w:style w:type="paragraph" w:styleId="7">
    <w:name w:val="heading 6"/>
    <w:basedOn w:val="1"/>
    <w:next w:val="1"/>
    <w:qFormat/>
    <w:uiPriority w:val="0"/>
    <w:pPr>
      <w:keepNext/>
      <w:keepLines/>
      <w:spacing w:before="200" w:after="40"/>
    </w:pPr>
    <w:rPr>
      <w:b/>
      <w:sz w:val="20"/>
      <w:szCs w:val="20"/>
    </w:rPr>
  </w:style>
  <w:style w:type="character" w:default="1" w:styleId="14">
    <w:name w:val="Default Paragraph Font"/>
    <w:unhideWhenUsed/>
    <w:qFormat/>
    <w:uiPriority w:val="1"/>
  </w:style>
  <w:style w:type="table" w:default="1" w:styleId="16">
    <w:name w:val="Normal Table"/>
    <w:unhideWhenUsed/>
    <w:qFormat/>
    <w:uiPriority w:val="99"/>
    <w:tblPr>
      <w:tblCellMar>
        <w:top w:w="0" w:type="dxa"/>
        <w:left w:w="108" w:type="dxa"/>
        <w:bottom w:w="0" w:type="dxa"/>
        <w:right w:w="108" w:type="dxa"/>
      </w:tblCellMar>
    </w:tblPr>
  </w:style>
  <w:style w:type="paragraph" w:styleId="8">
    <w:name w:val="Balloon Text"/>
    <w:basedOn w:val="1"/>
    <w:link w:val="20"/>
    <w:unhideWhenUsed/>
    <w:qFormat/>
    <w:uiPriority w:val="99"/>
    <w:rPr>
      <w:rFonts w:ascii="Times New Roman" w:hAnsi="Times New Roman" w:cs="Times New Roman"/>
      <w:sz w:val="18"/>
      <w:szCs w:val="18"/>
    </w:rPr>
  </w:style>
  <w:style w:type="paragraph" w:styleId="9">
    <w:name w:val="header"/>
    <w:basedOn w:val="1"/>
    <w:link w:val="18"/>
    <w:unhideWhenUsed/>
    <w:qFormat/>
    <w:uiPriority w:val="99"/>
    <w:pPr>
      <w:tabs>
        <w:tab w:val="center" w:pos="4680"/>
        <w:tab w:val="right" w:pos="9360"/>
      </w:tabs>
    </w:pPr>
  </w:style>
  <w:style w:type="paragraph" w:styleId="10">
    <w:name w:val="Normal (Web)"/>
    <w:basedOn w:val="1"/>
    <w:unhideWhenUsed/>
    <w:qFormat/>
    <w:uiPriority w:val="99"/>
    <w:pPr>
      <w:spacing w:before="100" w:beforeAutospacing="1" w:after="100" w:afterAutospacing="1"/>
    </w:pPr>
    <w:rPr>
      <w:rFonts w:ascii="Times New Roman" w:hAnsi="Times New Roman" w:eastAsia="Times New Roman" w:cs="Times New Roman"/>
    </w:rPr>
  </w:style>
  <w:style w:type="paragraph" w:styleId="11">
    <w:name w:val="footer"/>
    <w:basedOn w:val="1"/>
    <w:link w:val="19"/>
    <w:unhideWhenUsed/>
    <w:qFormat/>
    <w:uiPriority w:val="99"/>
    <w:pPr>
      <w:tabs>
        <w:tab w:val="center" w:pos="4680"/>
        <w:tab w:val="right" w:pos="9360"/>
      </w:tabs>
    </w:pPr>
  </w:style>
  <w:style w:type="paragraph" w:styleId="12">
    <w:name w:val="Subtitle"/>
    <w:basedOn w:val="1"/>
    <w:next w:val="1"/>
    <w:qFormat/>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qFormat/>
    <w:uiPriority w:val="0"/>
    <w:pPr>
      <w:keepNext/>
      <w:keepLines/>
      <w:spacing w:before="480" w:after="120"/>
    </w:pPr>
    <w:rPr>
      <w:b/>
      <w:sz w:val="72"/>
      <w:szCs w:val="72"/>
    </w:rPr>
  </w:style>
  <w:style w:type="character" w:styleId="15">
    <w:name w:val="Strong"/>
    <w:basedOn w:val="14"/>
    <w:qFormat/>
    <w:uiPriority w:val="22"/>
    <w:rPr>
      <w:b/>
      <w:bCs/>
    </w:rPr>
  </w:style>
  <w:style w:type="table" w:customStyle="1" w:styleId="17">
    <w:name w:val="Table Normal"/>
    <w:qFormat/>
    <w:uiPriority w:val="0"/>
  </w:style>
  <w:style w:type="character" w:customStyle="1" w:styleId="18">
    <w:name w:val="Header Char"/>
    <w:basedOn w:val="14"/>
    <w:link w:val="9"/>
    <w:qFormat/>
    <w:uiPriority w:val="99"/>
  </w:style>
  <w:style w:type="character" w:customStyle="1" w:styleId="19">
    <w:name w:val="Footer Char"/>
    <w:basedOn w:val="14"/>
    <w:link w:val="11"/>
    <w:qFormat/>
    <w:uiPriority w:val="99"/>
  </w:style>
  <w:style w:type="character" w:customStyle="1" w:styleId="20">
    <w:name w:val="Balloon Text Char"/>
    <w:basedOn w:val="14"/>
    <w:link w:val="8"/>
    <w:semiHidden/>
    <w:qFormat/>
    <w:uiPriority w:val="99"/>
    <w:rPr>
      <w:rFonts w:ascii="Times New Roman" w:hAnsi="Times New Roman" w:cs="Times New Roman"/>
      <w:sz w:val="18"/>
      <w:szCs w:val="18"/>
    </w:rPr>
  </w:style>
  <w:style w:type="character" w:customStyle="1" w:styleId="21">
    <w:name w:val="Heading 2 Char"/>
    <w:basedOn w:val="14"/>
    <w:link w:val="3"/>
    <w:qFormat/>
    <w:uiPriority w:val="9"/>
    <w:rPr>
      <w:rFonts w:ascii="Times New Roman" w:hAnsi="Times New Roman" w:eastAsia="Times New Roman" w:cs="Times New Roman"/>
      <w:b/>
      <w:bCs/>
      <w:sz w:val="36"/>
      <w:szCs w:val="36"/>
    </w:rPr>
  </w:style>
  <w:style w:type="character" w:customStyle="1" w:styleId="22">
    <w:name w:val="apple-converted-space"/>
    <w:basedOn w:val="14"/>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ScaleCrop>false</ScaleCrop>
  <LinksUpToDate>false</LinksUpToDate>
  <Application>WPS Office_2.3.0.3826_F1E327BC-269C-435d-A152-05C5408002CA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2019-05-17T17:40:00Z</dcterms:created>
  <dc:creator>ALBERTO LEAL LÒPEZ</dc:creator>
  <cp:lastModifiedBy>ebenitez</cp:lastModifiedBy>
  <dcterms:modified xsi:type="dcterms:W3CDTF">2020-07-16T11:32:53Z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3082-2.3.0.3826</vt:lpwstr>
  </property>
</Properties>
</file>