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jc w:val="center"/>
      </w:pPr>
      <w:r>
        <w:rPr>
          <w:b/>
          <w:sz w:val="48"/>
        </w:rPr>
        <w:t>Reporte de Actualizaciones Windows</w:t>
      </w:r>
    </w:p>
    <w:p/>
    <w:p/>
    <w:p>
      <w:pPr>
        <w:jc w:val="center"/>
      </w:pPr>
      <w:r>
        <w:rPr>
          <w:b/>
          <w:sz w:val="48"/>
        </w:rPr>
        <w:t>Julio 2020</w:t>
      </w:r>
    </w:p>
    <w:p>
      <w:r>
        <w:br w:type="page"/>
      </w:r>
    </w:p>
    <w:p/>
    <w:p>
      <w:pPr>
        <w:jc w:val="center"/>
      </w:pPr>
      <w:r>
        <w:rPr>
          <w:b/>
          <w:sz w:val="28"/>
        </w:rPr>
        <w:t>Servidor: windows1</w:t>
      </w:r>
    </w:p>
    <w:p/>
    <w:p>
      <w:r>
        <w:t>Detalles del servidor:</w:t>
      </w:r>
    </w:p>
    <w:p/>
    <w:tbl>
      <w:tblPr>
        <w:tblStyle w:val="87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Operating System</w:t>
            </w:r>
          </w:p>
        </w:tc>
        <w:tc>
          <w:tcPr>
            <w:tcW w:type="dxa" w:w="4680"/>
          </w:tcPr>
          <w:p>
            <w:r>
              <w:t>Windows Server 2008 R2</w:t>
            </w:r>
          </w:p>
        </w:tc>
      </w:tr>
      <w:tr>
        <w:tc>
          <w:tcPr>
            <w:tcW w:type="dxa" w:w="4680"/>
          </w:tcPr>
          <w:p>
            <w:r>
              <w:t>Service Pack</w:t>
            </w:r>
          </w:p>
        </w:tc>
        <w:tc>
          <w:tcPr>
            <w:tcW w:type="dxa" w:w="4680"/>
          </w:tcPr>
          <w:p>
            <w:r>
              <w:t>None</w:t>
            </w:r>
          </w:p>
        </w:tc>
      </w:tr>
      <w:tr>
        <w:tc>
          <w:tcPr>
            <w:tcW w:type="dxa" w:w="4680"/>
          </w:tcPr>
          <w:p>
            <w:r>
              <w:t>Host Name</w:t>
            </w:r>
          </w:p>
        </w:tc>
        <w:tc>
          <w:tcPr>
            <w:tcW w:type="dxa" w:w="4680"/>
          </w:tcPr>
          <w:p>
            <w:r>
              <w:t>windows1</w:t>
            </w:r>
          </w:p>
        </w:tc>
      </w:tr>
      <w:tr>
        <w:tc>
          <w:tcPr>
            <w:tcW w:type="dxa" w:w="4680"/>
          </w:tcPr>
          <w:p>
            <w:r>
              <w:t>Last Status Reported</w:t>
            </w:r>
          </w:p>
        </w:tc>
        <w:tc>
          <w:tcPr>
            <w:tcW w:type="dxa" w:w="4680"/>
          </w:tcPr>
          <w:p>
            <w:r>
              <w:t>05-08-2020 18:00:53</w:t>
            </w:r>
          </w:p>
        </w:tc>
      </w:tr>
    </w:tbl>
    <w:p/>
    <w:p/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9188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port_windows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188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657600" cy="261257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port_windows1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61257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87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691"/>
          </w:tcPr>
          <w:p>
            <w:r>
              <w:rPr>
                <w:sz w:val="11"/>
              </w:rPr>
              <w:t>KB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Title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Category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Installed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3044374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3042085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3008242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3077715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3109103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3139914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3084135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3082089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3102939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4054519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2017-12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3133043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3172729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3126434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4565541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2020-07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3139398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3155784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3178539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3175024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3126041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4566425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2020-07 Servicing Stack Update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3023266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3059317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3135994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Microsoft .NET Framework 4.5.2 on Windows 8.1 and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3086255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3146723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3159398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3045999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3071756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3126587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3046017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3081320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3110329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4041085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2017-09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3019978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4566519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2020-07 Security and Quality Rollup for .NET Framework 3.5, 4.5.2, 4.6, 4.6.1, 4.6.2, 4.7, 4.7.1, 4.7.2, 4.8 for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3161949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3061512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3035126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3092601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3156059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3074228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Microsoft .NET Framework 4.5.1 and 4.5.2 on Windows 8.1 and Windows Server 2012 R2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3126593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3045685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890830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Windows Malicious Software Removal Tool x64 - v5.82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 Rollups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3140219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3095701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3013410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3043812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3013816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3054464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3140234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3138602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3145384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3103616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3149157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3054169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3033446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3044673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3087137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3137728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4033428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3060793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3146751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3078405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3027209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3123245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3048043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3115224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3147071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3100473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3109976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3179574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3071663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3013538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3063843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3038002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3134179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3121261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3055323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3091297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3102429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3054203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3030947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3132080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3013769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3133690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3045634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3013172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3146604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3054256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3084905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3139164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3012702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3094486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3058168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4049017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2017-11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3145432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3103696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3080149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3036612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3134815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2989930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3046737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3103709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3099834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3013791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3055343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4486105</w:t>
            </w:r>
          </w:p>
        </w:tc>
        <w:tc>
          <w:tcPr>
            <w:tcW w:type="dxa" w:w="6336"/>
          </w:tcPr>
          <w:p>
            <w:r>
              <w:rPr>
                <w:sz w:val="11"/>
              </w:rPr>
              <w:t>Microsoft .NET Framework 4.8 for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Feature Packs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</w:tbl>
    <w:sectPr>
      <w:headerReference r:id="rId3" w:type="default"/>
      <w:footerReference r:id="rId4" w:type="default"/>
      <w:pgSz w:w="12240" w:h="15840"/>
      <w:pgMar w:top="2102" w:right="1440" w:bottom="2232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PingFang SC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-354965</wp:posOffset>
              </wp:positionH>
              <wp:positionV relativeFrom="paragraph">
                <wp:posOffset>-488315</wp:posOffset>
              </wp:positionV>
              <wp:extent cx="6720205" cy="610870"/>
              <wp:effectExtent l="0" t="0" r="10795" b="2413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0205" cy="61087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ángulo 7" o:spid="_x0000_s1026" o:spt="1" style="position:absolute;left:0pt;margin-left:-27.95pt;margin-top:-38.45pt;height:48.1pt;width:529.15pt;z-index:0;v-text-anchor:middle;mso-width-relative:page;mso-height-relative:page;" filled="t" stroked="f" coordsize="21600,21600" o:gfxdata="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">
              <v:fill type="frame" on="t" focussize="0,0" recolor="t" rotate="t" r:id="rId1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4787900</wp:posOffset>
              </wp:positionH>
              <wp:positionV relativeFrom="paragraph">
                <wp:posOffset>139700</wp:posOffset>
              </wp:positionV>
              <wp:extent cx="1568450" cy="394970"/>
              <wp:effectExtent l="0" t="0" r="6350" b="1143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702300" y="589280"/>
                        <a:ext cx="1568450" cy="39497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ángulo 6" o:spid="_x0000_s1026" o:spt="1" style="position:absolute;left:0pt;margin-left:377pt;margin-top:11pt;height:31.1pt;width:123.5pt;z-index:0;v-text-anchor:middle;mso-width-relative:page;mso-height-relative:page;" filled="t" stroked="f" coordsize="21600,21600" o:gfxdata="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">
              <v:fill type="frame" on="t" focussize="0,0" recolor="t" rotate="t" r:id="rId1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AEF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rPr>
      <w:sz w:val="16"/>
      <w:szCs w:val="16"/>
    </w:r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uiPriority w:val="99"/>
  </w:style>
  <w:style w:type="character" w:customStyle="1" w:styleId="145">
    <w:name w:val="Body Text 2 Char"/>
    <w:basedOn w:val="32"/>
    <w:link w:val="12"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2013-12-23T17:15:00Z</dcterms:created>
  <dc:creator>python-docx</dc:creator>
  <dc:description>generated by python-docx</dc:description>
  <cp:lastModifiedBy>ebenitez</cp:lastModifiedBy>
  <dcterms:modified xsi:type="dcterms:W3CDTF">2020-07-27T08:59:39Z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