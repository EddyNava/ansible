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jc w:val="center"/>
      </w:pPr>
      <w:r>
        <w:rPr>
          <w:b/>
          <w:sz w:val="48"/>
        </w:rPr>
        <w:t>Reporte de Actualizaciones Windows</w:t>
      </w:r>
    </w:p>
    <w:p/>
    <w:p/>
    <w:p>
      <w:pPr>
        <w:jc w:val="center"/>
      </w:pPr>
      <w:r>
        <w:rPr>
          <w:b/>
          <w:sz w:val="48"/>
        </w:rPr>
        <w:t>Julio 2020</w:t>
      </w:r>
    </w:p>
    <w:p>
      <w:r>
        <w:br w:type="page"/>
      </w:r>
    </w:p>
    <w:p/>
    <w:p>
      <w:pPr>
        <w:jc w:val="center"/>
      </w:pPr>
      <w:r>
        <w:rPr>
          <w:b/>
          <w:sz w:val="28"/>
        </w:rPr>
        <w:t>Servidor: windows1</w:t>
      </w:r>
    </w:p>
    <w:p/>
    <w:p>
      <w:r>
        <w:t>Detalles del servidor:</w:t>
      </w:r>
    </w:p>
    <w:tbl>
      <w:tblPr>
        <w:tblStyle w:val="50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  <w:tr>
        <w:tc>
          <w:tcPr>
            <w:tcW w:type="dxa" w:w="4680"/>
          </w:tcPr>
          <w:p>
            <w:r>
              <w:t>Operating System</w:t>
            </w:r>
          </w:p>
        </w:tc>
        <w:tc>
          <w:tcPr>
            <w:tcW w:type="dxa" w:w="4680"/>
          </w:tcPr>
          <w:p>
            <w:r>
              <w:t>Windows Server 2012 R2</w:t>
            </w:r>
          </w:p>
        </w:tc>
      </w:tr>
      <w:tr>
        <w:tc>
          <w:tcPr>
            <w:tcW w:type="dxa" w:w="4680"/>
          </w:tcPr>
          <w:p>
            <w:r>
              <w:t>Service Pack</w:t>
            </w:r>
          </w:p>
        </w:tc>
        <w:tc>
          <w:tcPr>
            <w:tcW w:type="dxa" w:w="4680"/>
          </w:tcPr>
          <w:p>
            <w:r>
              <w:t>None</w:t>
            </w:r>
          </w:p>
        </w:tc>
      </w:tr>
      <w:tr>
        <w:tc>
          <w:tcPr>
            <w:tcW w:type="dxa" w:w="4680"/>
          </w:tcPr>
          <w:p>
            <w:r>
              <w:t>Host Name</w:t>
            </w:r>
          </w:p>
        </w:tc>
        <w:tc>
          <w:tcPr>
            <w:tcW w:type="dxa" w:w="4680"/>
          </w:tcPr>
          <w:p>
            <w:r>
              <w:t>windows1</w:t>
            </w:r>
          </w:p>
        </w:tc>
      </w:tr>
      <w:tr>
        <w:tc>
          <w:tcPr>
            <w:tcW w:type="dxa" w:w="4680"/>
          </w:tcPr>
          <w:p>
            <w:r>
              <w:t>Last Status Reported</w:t>
            </w:r>
          </w:p>
        </w:tc>
        <w:tc>
          <w:tcPr>
            <w:tcW w:type="dxa" w:w="4680"/>
          </w:tcPr>
          <w:p>
            <w:r>
              <w:t>2020-07-30 17:57:57.394211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5486400" cy="470262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_categories_windows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7026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120"/>
        <w:tblW w:type="auto" w:w="0"/>
        <w:tblLayout w:type="autofi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691"/>
          </w:tcPr>
          <w:p>
            <w:r>
              <w:rPr>
                <w:sz w:val="11"/>
              </w:rPr>
              <w:t>KB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Title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Category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Installed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3109103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3139914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3084135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3082089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3102939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3095701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3044374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4054519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2017-12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3013410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3042085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3172729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3126434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3043812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3013816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4565541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3054464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3138602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3155784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3145384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3178539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3149157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3054169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3033446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3175024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3044673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3087137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3126041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3137728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4033428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4566425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Servicing Stack Update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3023266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3059317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3135994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4.5.2 on Windows 8.1 and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3086255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3060793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3008242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3077715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3078405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3027209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3123245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3045999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3048043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3071756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3115224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3126587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3147071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3081320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3110329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3100473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4486105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Microsoft .NET Framework 4.8 for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Feature Packs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4041085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2017-09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3019978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3109976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3179574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3071663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3013538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and Quality Rollup for .NET Framework 3.5, 4.5.2, 4.6, 4.6.1, 4.6.2, 4.7, 4.7.1, 4.7.2, 4.8 for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3063843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890830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Windows Malicious Software Removal Tool x64 - v5.82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 Rollups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3161949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3038002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3134179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3121261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3061512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3091297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3035126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3102429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3030947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3132080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3133690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3092601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3013172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3156059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3146604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3084905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3139164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3012702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3094486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3058168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3074228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4.5.1 and 4.5.2 on Windows 8.1 and Windows Server 2012 R2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4049017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2017-11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3145432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3103696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3080149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3036612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3134815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2989930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3046737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3103709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3099834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3013791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</w:tbl>
    <w:p>
      <w:r>
        <w:br w:type="page"/>
      </w:r>
    </w:p>
    <w:p/>
    <w:p>
      <w:pPr>
        <w:jc w:val="center"/>
      </w:pPr>
      <w:r>
        <w:rPr>
          <w:b/>
          <w:sz w:val="28"/>
        </w:rPr>
        <w:t>Servidor: windows1</w:t>
      </w:r>
    </w:p>
    <w:p/>
    <w:p>
      <w:r>
        <w:t>Detalles del servidor:</w:t>
      </w:r>
    </w:p>
    <w:tbl>
      <w:tblPr>
        <w:tblStyle w:val="50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  <w:tr>
        <w:tc>
          <w:tcPr>
            <w:tcW w:type="dxa" w:w="4680"/>
          </w:tcPr>
          <w:p>
            <w:r>
              <w:t>Operating System</w:t>
            </w:r>
          </w:p>
        </w:tc>
        <w:tc>
          <w:tcPr>
            <w:tcW w:type="dxa" w:w="4680"/>
          </w:tcPr>
          <w:p>
            <w:r>
              <w:t>Windows Server 2012 R2</w:t>
            </w:r>
          </w:p>
        </w:tc>
      </w:tr>
      <w:tr>
        <w:tc>
          <w:tcPr>
            <w:tcW w:type="dxa" w:w="4680"/>
          </w:tcPr>
          <w:p>
            <w:r>
              <w:t>Service Pack</w:t>
            </w:r>
          </w:p>
        </w:tc>
        <w:tc>
          <w:tcPr>
            <w:tcW w:type="dxa" w:w="4680"/>
          </w:tcPr>
          <w:p>
            <w:r>
              <w:t>None</w:t>
            </w:r>
          </w:p>
        </w:tc>
      </w:tr>
      <w:tr>
        <w:tc>
          <w:tcPr>
            <w:tcW w:type="dxa" w:w="4680"/>
          </w:tcPr>
          <w:p>
            <w:r>
              <w:t>Host Name</w:t>
            </w:r>
          </w:p>
        </w:tc>
        <w:tc>
          <w:tcPr>
            <w:tcW w:type="dxa" w:w="4680"/>
          </w:tcPr>
          <w:p>
            <w:r>
              <w:t>windows1</w:t>
            </w:r>
          </w:p>
        </w:tc>
      </w:tr>
      <w:tr>
        <w:tc>
          <w:tcPr>
            <w:tcW w:type="dxa" w:w="4680"/>
          </w:tcPr>
          <w:p>
            <w:r>
              <w:t>Last Status Reported</w:t>
            </w:r>
          </w:p>
        </w:tc>
        <w:tc>
          <w:tcPr>
            <w:tcW w:type="dxa" w:w="4680"/>
          </w:tcPr>
          <w:p>
            <w:r>
              <w:t>2020-07-30 17:58:29.679902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5486400" cy="47026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_categories_windows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7026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120"/>
        <w:tblW w:type="auto" w:w="0"/>
        <w:tblLayout w:type="autofi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691"/>
          </w:tcPr>
          <w:p>
            <w:r>
              <w:rPr>
                <w:sz w:val="11"/>
              </w:rPr>
              <w:t>KB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Title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Category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Installed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3109103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3139914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3084135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3082089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3102939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3095701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3044374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4054519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2017-12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3013410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3042085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3172729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3126434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3043812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3013816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4565541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3054464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3138602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3155784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3145384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3178539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3149157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3054169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3033446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3175024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3044673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3087137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3126041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3137728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4033428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4566425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Servicing Stack Update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3023266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3059317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3135994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4.5.2 on Windows 8.1 and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3086255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3060793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3008242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3077715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3078405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3027209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3123245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3045999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3048043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3071756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3115224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3126587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3147071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3081320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3110329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3100473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4486105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Microsoft .NET Framework 4.8 for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Feature Packs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4041085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2017-09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3019978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3109976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3179574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3071663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3013538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and Quality Rollup for .NET Framework 3.5, 4.5.2, 4.6, 4.6.1, 4.6.2, 4.7, 4.7.1, 4.7.2, 4.8 for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3063843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890830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Windows Malicious Software Removal Tool x64 - v5.82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 Rollups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3161949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3038002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3134179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3121261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3061512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3091297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3035126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3102429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3030947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3132080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3133690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3092601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3013172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3156059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3146604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3084905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3139164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3012702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3094486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3058168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3074228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4.5.1 and 4.5.2 on Windows 8.1 and Windows Server 2012 R2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4049017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2017-11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3145432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3103696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3080149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3036612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3134815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2989930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3046737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3103709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3099834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3013791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</w:tbl>
    <w:p>
      <w:r>
        <w:br w:type="page"/>
      </w:r>
    </w:p>
    <w:p/>
    <w:p>
      <w:pPr>
        <w:jc w:val="center"/>
      </w:pPr>
      <w:r>
        <w:rPr>
          <w:b/>
          <w:sz w:val="28"/>
        </w:rPr>
        <w:t>Servidor: windows1</w:t>
      </w:r>
    </w:p>
    <w:p/>
    <w:p>
      <w:r>
        <w:t>Detalles del servidor:</w:t>
      </w:r>
    </w:p>
    <w:tbl>
      <w:tblPr>
        <w:tblStyle w:val="50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  <w:tr>
        <w:tc>
          <w:tcPr>
            <w:tcW w:type="dxa" w:w="4680"/>
          </w:tcPr>
          <w:p>
            <w:r>
              <w:t>Operating System</w:t>
            </w:r>
          </w:p>
        </w:tc>
        <w:tc>
          <w:tcPr>
            <w:tcW w:type="dxa" w:w="4680"/>
          </w:tcPr>
          <w:p>
            <w:r>
              <w:t>Windows Server 2012 R2</w:t>
            </w:r>
          </w:p>
        </w:tc>
      </w:tr>
      <w:tr>
        <w:tc>
          <w:tcPr>
            <w:tcW w:type="dxa" w:w="4680"/>
          </w:tcPr>
          <w:p>
            <w:r>
              <w:t>Service Pack</w:t>
            </w:r>
          </w:p>
        </w:tc>
        <w:tc>
          <w:tcPr>
            <w:tcW w:type="dxa" w:w="4680"/>
          </w:tcPr>
          <w:p>
            <w:r>
              <w:t>None</w:t>
            </w:r>
          </w:p>
        </w:tc>
      </w:tr>
      <w:tr>
        <w:tc>
          <w:tcPr>
            <w:tcW w:type="dxa" w:w="4680"/>
          </w:tcPr>
          <w:p>
            <w:r>
              <w:t>Host Name</w:t>
            </w:r>
          </w:p>
        </w:tc>
        <w:tc>
          <w:tcPr>
            <w:tcW w:type="dxa" w:w="4680"/>
          </w:tcPr>
          <w:p>
            <w:r>
              <w:t>windows1</w:t>
            </w:r>
          </w:p>
        </w:tc>
      </w:tr>
      <w:tr>
        <w:tc>
          <w:tcPr>
            <w:tcW w:type="dxa" w:w="4680"/>
          </w:tcPr>
          <w:p>
            <w:r>
              <w:t>Last Status Reported</w:t>
            </w:r>
          </w:p>
        </w:tc>
        <w:tc>
          <w:tcPr>
            <w:tcW w:type="dxa" w:w="4680"/>
          </w:tcPr>
          <w:p>
            <w:r>
              <w:t>2020-07-30 17:59:03.009500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5486400" cy="470262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7026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120"/>
        <w:tblW w:type="auto" w:w="0"/>
        <w:tblLayout w:type="autofi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691"/>
          </w:tcPr>
          <w:p>
            <w:r>
              <w:rPr>
                <w:sz w:val="11"/>
              </w:rPr>
              <w:t>KB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Title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Category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Installed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3109103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3139914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3084135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3082089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3102939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3095701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3044374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4054519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2017-12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3013410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3042085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3172729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3126434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3043812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3013816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4565541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3054464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3138602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3155784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3145384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3178539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3149157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3054169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3033446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3175024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3044673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3087137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3126041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3137728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4033428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4566425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Servicing Stack Update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3023266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3059317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3135994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4.5.2 on Windows 8.1 and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3086255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3060793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3008242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3077715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3078405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3027209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3123245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3045999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3048043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3071756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3115224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3126587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3147071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3081320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3110329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3100473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4486105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Microsoft .NET Framework 4.8 for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Feature Packs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4041085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2017-09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3019978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3109976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3179574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3071663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3013538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and Quality Rollup for .NET Framework 3.5, 4.5.2, 4.6, 4.6.1, 4.6.2, 4.7, 4.7.1, 4.7.2, 4.8 for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3063843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890830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Windows Malicious Software Removal Tool x64 - v5.82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 Rollups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3161949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3038002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3134179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3121261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3061512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3091297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3035126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3102429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3030947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3132080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3133690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3092601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3013172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3156059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3146604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3084905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3139164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3012702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3094486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3058168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3074228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4.5.1 and 4.5.2 on Windows 8.1 and Windows Server 2012 R2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4049017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2017-11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3145432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3103696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3080149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3036612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3134815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2989930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3046737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3103709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3099834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3013791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</w:tbl>
    <w:p>
      <w:r>
        <w:br w:type="page"/>
      </w:r>
    </w:p>
    <w:p/>
    <w:p>
      <w:pPr>
        <w:jc w:val="center"/>
      </w:pPr>
      <w:r>
        <w:rPr>
          <w:b/>
          <w:sz w:val="28"/>
        </w:rPr>
        <w:t>Servidor: windows1</w:t>
      </w:r>
    </w:p>
    <w:p/>
    <w:p>
      <w:r>
        <w:t>Detalles del servidor:</w:t>
      </w:r>
    </w:p>
    <w:tbl>
      <w:tblPr>
        <w:tblStyle w:val="50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  <w:tr>
        <w:tc>
          <w:tcPr>
            <w:tcW w:type="dxa" w:w="4680"/>
          </w:tcPr>
          <w:p>
            <w:r>
              <w:t>Operating System</w:t>
            </w:r>
          </w:p>
        </w:tc>
        <w:tc>
          <w:tcPr>
            <w:tcW w:type="dxa" w:w="4680"/>
          </w:tcPr>
          <w:p>
            <w:r>
              <w:t>Windows Server 2012 R2</w:t>
            </w:r>
          </w:p>
        </w:tc>
      </w:tr>
      <w:tr>
        <w:tc>
          <w:tcPr>
            <w:tcW w:type="dxa" w:w="4680"/>
          </w:tcPr>
          <w:p>
            <w:r>
              <w:t>Service Pack</w:t>
            </w:r>
          </w:p>
        </w:tc>
        <w:tc>
          <w:tcPr>
            <w:tcW w:type="dxa" w:w="4680"/>
          </w:tcPr>
          <w:p>
            <w:r>
              <w:t>None</w:t>
            </w:r>
          </w:p>
        </w:tc>
      </w:tr>
      <w:tr>
        <w:tc>
          <w:tcPr>
            <w:tcW w:type="dxa" w:w="4680"/>
          </w:tcPr>
          <w:p>
            <w:r>
              <w:t>Host Name</w:t>
            </w:r>
          </w:p>
        </w:tc>
        <w:tc>
          <w:tcPr>
            <w:tcW w:type="dxa" w:w="4680"/>
          </w:tcPr>
          <w:p>
            <w:r>
              <w:t>windows1</w:t>
            </w:r>
          </w:p>
        </w:tc>
      </w:tr>
      <w:tr>
        <w:tc>
          <w:tcPr>
            <w:tcW w:type="dxa" w:w="4680"/>
          </w:tcPr>
          <w:p>
            <w:r>
              <w:t>Last Status Reported</w:t>
            </w:r>
          </w:p>
        </w:tc>
        <w:tc>
          <w:tcPr>
            <w:tcW w:type="dxa" w:w="4680"/>
          </w:tcPr>
          <w:p>
            <w:r>
              <w:t>2020-07-30 18:03:24.411114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5486400" cy="470262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_categories_windows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7026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120"/>
        <w:tblW w:type="auto" w:w="0"/>
        <w:tblLayout w:type="autofi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691"/>
          </w:tcPr>
          <w:p>
            <w:r>
              <w:rPr>
                <w:sz w:val="11"/>
              </w:rPr>
              <w:t>KB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Title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Category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Installed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3109103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3139914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3084135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3082089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3102939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3095701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3044374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4054519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2017-12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3013410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3042085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3172729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3126434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3043812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3013816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4565541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3054464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3138602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3155784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3145384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3178539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3149157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3054169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3033446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3175024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3044673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3087137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3126041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3137728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4033428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4566425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Servicing Stack Update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3023266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3059317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3135994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4.5.2 on Windows 8.1 and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3086255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3060793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3008242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3077715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3078405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3027209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3123245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3045999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3048043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3071756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3115224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3126587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3147071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3081320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3110329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3100473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4486105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Microsoft .NET Framework 4.8 for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Feature Packs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4041085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2017-09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3019978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3109976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3179574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3071663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3013538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and Quality Rollup for .NET Framework 3.5, 4.5.2, 4.6, 4.6.1, 4.6.2, 4.7, 4.7.1, 4.7.2, 4.8 for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3063843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890830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Windows Malicious Software Removal Tool x64 - v5.82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 Rollups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3161949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3038002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3134179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3121261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3061512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3091297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3035126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3102429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3030947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3132080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3133690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3092601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3013172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3156059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3146604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3084905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3139164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3012702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3094486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3058168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3074228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4.5.1 and 4.5.2 on Windows 8.1 and Windows Server 2012 R2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4049017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2017-11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3145432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3103696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3080149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3036612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3134815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2989930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3046737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3103709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3099834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3013791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</w:tbl>
    <w:p>
      <w:r>
        <w:br w:type="page"/>
      </w:r>
    </w:p>
    <w:p/>
    <w:p>
      <w:pPr>
        <w:jc w:val="center"/>
      </w:pPr>
      <w:r>
        <w:rPr>
          <w:b/>
          <w:sz w:val="28"/>
        </w:rPr>
        <w:t>Servidor: windows1</w:t>
      </w:r>
    </w:p>
    <w:p/>
    <w:p>
      <w:r>
        <w:t>Detalles del servidor:</w:t>
      </w:r>
    </w:p>
    <w:tbl>
      <w:tblPr>
        <w:tblStyle w:val="50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  <w:tr>
        <w:tc>
          <w:tcPr>
            <w:tcW w:type="dxa" w:w="4680"/>
          </w:tcPr>
          <w:p>
            <w:r>
              <w:t>Operating System</w:t>
            </w:r>
          </w:p>
        </w:tc>
        <w:tc>
          <w:tcPr>
            <w:tcW w:type="dxa" w:w="4680"/>
          </w:tcPr>
          <w:p>
            <w:r>
              <w:t>Windows Server 2012 R2</w:t>
            </w:r>
          </w:p>
        </w:tc>
      </w:tr>
      <w:tr>
        <w:tc>
          <w:tcPr>
            <w:tcW w:type="dxa" w:w="4680"/>
          </w:tcPr>
          <w:p>
            <w:r>
              <w:t>Service Pack</w:t>
            </w:r>
          </w:p>
        </w:tc>
        <w:tc>
          <w:tcPr>
            <w:tcW w:type="dxa" w:w="4680"/>
          </w:tcPr>
          <w:p>
            <w:r>
              <w:t>None</w:t>
            </w:r>
          </w:p>
        </w:tc>
      </w:tr>
      <w:tr>
        <w:tc>
          <w:tcPr>
            <w:tcW w:type="dxa" w:w="4680"/>
          </w:tcPr>
          <w:p>
            <w:r>
              <w:t>Host Name</w:t>
            </w:r>
          </w:p>
        </w:tc>
        <w:tc>
          <w:tcPr>
            <w:tcW w:type="dxa" w:w="4680"/>
          </w:tcPr>
          <w:p>
            <w:r>
              <w:t>windows1</w:t>
            </w:r>
          </w:p>
        </w:tc>
      </w:tr>
      <w:tr>
        <w:tc>
          <w:tcPr>
            <w:tcW w:type="dxa" w:w="4680"/>
          </w:tcPr>
          <w:p>
            <w:r>
              <w:t>Last Status Reported</w:t>
            </w:r>
          </w:p>
        </w:tc>
        <w:tc>
          <w:tcPr>
            <w:tcW w:type="dxa" w:w="4680"/>
          </w:tcPr>
          <w:p>
            <w:r>
              <w:t>2020-07-30 18:07:18.743148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5486400" cy="470262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7026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120"/>
        <w:tblW w:type="auto" w:w="0"/>
        <w:tblLayout w:type="autofi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691"/>
          </w:tcPr>
          <w:p>
            <w:r>
              <w:rPr>
                <w:sz w:val="11"/>
              </w:rPr>
              <w:t>KB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Title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Category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Installed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3109103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3139914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3084135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3082089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3102939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3095701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3044374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4054519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2017-12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3013410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3042085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3172729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3126434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3043812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3013816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4565541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3054464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3138602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3155784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3145384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3178539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3149157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3054169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3033446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3175024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3044673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3087137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3126041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3137728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4033428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4566425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Servicing Stack Update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3023266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3059317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3135994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4.5.2 on Windows 8.1 and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3086255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3060793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3008242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3077715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3078405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3027209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3123245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3045999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3048043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3071756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3115224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3126587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3147071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3081320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3110329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3100473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4486105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Microsoft .NET Framework 4.8 for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Feature Packs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4041085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2017-09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3019978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3109976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3179574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3071663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3013538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and Quality Rollup for .NET Framework 3.5, 4.5.2, 4.6, 4.6.1, 4.6.2, 4.7, 4.7.1, 4.7.2, 4.8 for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3063843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890830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Windows Malicious Software Removal Tool x64 - v5.82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 Rollups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3161949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3038002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3134179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3121261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3061512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3091297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3035126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3102429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3030947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3132080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3133690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3092601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3013172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3156059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3146604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3084905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3139164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3012702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3094486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3058168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3074228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4.5.1 and 4.5.2 on Windows 8.1 and Windows Server 2012 R2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4049017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2017-11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3145432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3103696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3080149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3036612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3134815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2989930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3046737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3103709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3099834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3013791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</w:tbl>
    <w:sectPr>
      <w:headerReference r:id="rId3" w:type="default"/>
      <w:footerReference r:id="rId4" w:type="default"/>
      <w:pgSz w:w="12240" w:h="15840"/>
      <w:pgMar w:top="2102" w:right="1440" w:bottom="2232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PingFang SC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-488315</wp:posOffset>
              </wp:positionV>
              <wp:extent cx="6720205" cy="610870"/>
              <wp:effectExtent l="0" t="0" r="10795" b="2413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0205" cy="6108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7" o:spid="_x0000_s1026" o:spt="1" style="position:absolute;left:0pt;margin-left:-27.95pt;margin-top:-38.45pt;height:48.1pt;width:529.15pt;z-index:0;v-text-anchor:middle;mso-width-relative:page;mso-height-relative:page;" filled="t" stroked="f" coordsize="21600,21600" o:gfxdata="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4787900</wp:posOffset>
              </wp:positionH>
              <wp:positionV relativeFrom="paragraph">
                <wp:posOffset>139700</wp:posOffset>
              </wp:positionV>
              <wp:extent cx="1568450" cy="394970"/>
              <wp:effectExtent l="0" t="0" r="6350" b="1143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02300" y="589280"/>
                        <a:ext cx="1568450" cy="3949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6" o:spid="_x0000_s1026" o:spt="1" style="position:absolute;left:0pt;margin-left:377pt;margin-top:11pt;height:31.1pt;width:123.5pt;z-index:0;v-text-anchor:middle;mso-width-relative:page;mso-height-relative:page;" filled="t" stroked="f" coordsize="21600,21600" o:gfxdata="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E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rPr>
      <w:sz w:val="16"/>
      <w:szCs w:val="16"/>
    </w:r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uiPriority w:val="99"/>
  </w:style>
  <w:style w:type="character" w:customStyle="1" w:styleId="145">
    <w:name w:val="Body Text 2 Char"/>
    <w:basedOn w:val="32"/>
    <w:link w:val="12"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2013-12-23T17:15:00Z</dcterms:created>
  <dc:creator>python-docx</dc:creator>
  <dc:description>generated by python-docx</dc:description>
  <cp:lastModifiedBy>ebenitez</cp:lastModifiedBy>
  <dcterms:modified xsi:type="dcterms:W3CDTF">2020-07-27T08:59:39Z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