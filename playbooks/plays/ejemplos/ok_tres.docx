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</w:pPr>
      <w:r>
        <w:rPr>
          <w:b/>
          <w:sz w:val="48"/>
        </w:rPr>
        <w:t>Reporte de Actualizaciones Windows</w:t>
      </w:r>
    </w:p>
    <w:p/>
    <w:p/>
    <w:p>
      <w:pPr>
        <w:jc w:val="center"/>
      </w:pPr>
      <w:r>
        <w:rPr>
          <w:b/>
          <w:sz w:val="48"/>
        </w:rPr>
        <w:t>Julio 2020</w:t>
      </w:r>
    </w:p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p/>
    <w:tbl>
      <w:tblPr>
        <w:tblStyle w:val="50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2012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2020-07-30 09:24:39.924656</w:t>
            </w:r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286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windows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200400" cy="24003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categories_windows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0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</w:tbl>
    <w:p/>
    <w:p/>
    <w:tbl>
      <w:tblPr>
        <w:tblStyle w:val="120"/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p/>
    <w:tbl>
      <w:tblPr>
        <w:tblStyle w:val="50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2012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2020-07-30 09:28:07.427643</w:t>
            </w:r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286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200400" cy="2400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0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</w:tbl>
    <w:p/>
    <w:p/>
    <w:tbl>
      <w:tblPr>
        <w:tblStyle w:val="120"/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p/>
    <w:tbl>
      <w:tblPr>
        <w:tblStyle w:val="50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2012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2020-07-30 09:32:30.809168</w:t>
            </w:r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286000" cy="228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200400" cy="24003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0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</w:tbl>
    <w:p/>
    <w:p/>
    <w:tbl>
      <w:tblPr>
        <w:tblStyle w:val="120"/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sectPr>
      <w:headerReference r:id="rId3" w:type="default"/>
      <w:footerReference r:id="rId4" w:type="default"/>
      <w:pgSz w:w="12240" w:h="15840"/>
      <w:pgMar w:top="2102" w:right="1440" w:bottom="2232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PingFang SC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-488315</wp:posOffset>
              </wp:positionV>
              <wp:extent cx="6720205" cy="610870"/>
              <wp:effectExtent l="0" t="0" r="10795" b="2413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0205" cy="6108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7" o:spid="_x0000_s1026" o:spt="1" style="position:absolute;left:0pt;margin-left:-27.95pt;margin-top:-38.45pt;height:48.1pt;width:529.15pt;z-index:0;v-text-anchor:middle;mso-width-relative:page;mso-height-relative:page;" filled="t" stroked="f" coordsize="21600,21600" o:gfxdata="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4787900</wp:posOffset>
              </wp:positionH>
              <wp:positionV relativeFrom="paragraph">
                <wp:posOffset>139700</wp:posOffset>
              </wp:positionV>
              <wp:extent cx="1568450" cy="394970"/>
              <wp:effectExtent l="0" t="0" r="6350" b="1143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02300" y="589280"/>
                        <a:ext cx="1568450" cy="3949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6" o:spid="_x0000_s1026" o:spt="1" style="position:absolute;left:0pt;margin-left:377pt;margin-top:11pt;height:31.1pt;width:123.5pt;z-index:0;v-text-anchor:middle;mso-width-relative:page;mso-height-relative:page;" filled="t" stroked="f" coordsize="21600,21600" o:gfxdata="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E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rPr>
      <w:sz w:val="16"/>
      <w:szCs w:val="16"/>
    </w:r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2013-12-23T17:15:00Z</dcterms:created>
  <dc:creator>python-docx</dc:creator>
  <dc:description>generated by python-docx</dc:description>
  <cp:lastModifiedBy>ebenitez</cp:lastModifiedBy>
  <dcterms:modified xsi:type="dcterms:W3CDTF">2020-07-27T08:59:39Z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