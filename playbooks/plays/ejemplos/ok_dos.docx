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pPr>
        <w:jc w:val="center"/>
      </w:pPr>
      <w:r>
        <w:rPr>
          <w:b/>
          <w:sz w:val="48"/>
        </w:rPr>
        <w:t>Reporte de Actualizaciones Windows</w:t>
      </w:r>
    </w:p>
    <w:p/>
    <w:p/>
    <w:p>
      <w:pPr>
        <w:jc w:val="center"/>
      </w:pPr>
      <w:r>
        <w:rPr>
          <w:b/>
          <w:sz w:val="48"/>
        </w:rPr>
        <w:t>Julio 2020</w:t>
      </w:r>
    </w:p>
    <w:p>
      <w:r>
        <w:br w:type="page"/>
      </w:r>
    </w:p>
    <w:p/>
    <w:p>
      <w:pPr>
        <w:jc w:val="center"/>
      </w:pPr>
      <w:r>
        <w:rPr>
          <w:b/>
          <w:sz w:val="28"/>
        </w:rPr>
        <w:t>Servidor: windows1</w:t>
      </w:r>
    </w:p>
    <w:p/>
    <w:p>
      <w:r>
        <w:t>Detalles del servidor:</w:t>
      </w:r>
    </w:p>
    <w:p/>
    <w:tbl>
      <w:tblPr>
        <w:tblStyle w:val="50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/>
        </w:tc>
        <w:tc>
          <w:tcPr>
            <w:tcW w:type="dxa" w:w="4680"/>
          </w:tcPr>
          <w:p/>
        </w:tc>
      </w:tr>
      <w:tr>
        <w:tc>
          <w:tcPr>
            <w:tcW w:type="dxa" w:w="4680"/>
          </w:tcPr>
          <w:p>
            <w:r>
              <w:t>Operating System</w:t>
            </w:r>
          </w:p>
        </w:tc>
        <w:tc>
          <w:tcPr>
            <w:tcW w:type="dxa" w:w="4680"/>
          </w:tcPr>
          <w:p>
            <w:r>
              <w:t>Windows Server 2012 R2</w:t>
            </w:r>
          </w:p>
        </w:tc>
      </w:tr>
      <w:tr>
        <w:tc>
          <w:tcPr>
            <w:tcW w:type="dxa" w:w="4680"/>
          </w:tcPr>
          <w:p>
            <w:r>
              <w:t>Service Pack</w:t>
            </w:r>
          </w:p>
        </w:tc>
        <w:tc>
          <w:tcPr>
            <w:tcW w:type="dxa" w:w="4680"/>
          </w:tcPr>
          <w:p>
            <w:r>
              <w:t>None</w:t>
            </w:r>
          </w:p>
        </w:tc>
      </w:tr>
      <w:tr>
        <w:tc>
          <w:tcPr>
            <w:tcW w:type="dxa" w:w="4680"/>
          </w:tcPr>
          <w:p>
            <w:r>
              <w:t>Host Name</w:t>
            </w:r>
          </w:p>
        </w:tc>
        <w:tc>
          <w:tcPr>
            <w:tcW w:type="dxa" w:w="4680"/>
          </w:tcPr>
          <w:p>
            <w:r>
              <w:t>windows1</w:t>
            </w:r>
          </w:p>
        </w:tc>
      </w:tr>
      <w:tr>
        <w:tc>
          <w:tcPr>
            <w:tcW w:type="dxa" w:w="4680"/>
          </w:tcPr>
          <w:p>
            <w:r>
              <w:t>Last Status Reported</w:t>
            </w:r>
          </w:p>
        </w:tc>
        <w:tc>
          <w:tcPr>
            <w:tcW w:type="dxa" w:w="4680"/>
          </w:tcPr>
          <w:p>
            <w:r>
              <w:t>2020-07-30 09:22:50.517071</w:t>
            </w:r>
          </w:p>
        </w:tc>
      </w:tr>
    </w:tbl>
    <w:p/>
    <w:p/>
    <w:tbl>
      <w:tblPr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286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port_windows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3200400" cy="24003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port_categories_windows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2400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/>
        </w:tc>
        <w:tc>
          <w:tcPr>
            <w:tcW w:type="dxa" w:w="4680"/>
          </w:tcPr>
          <w:p/>
        </w:tc>
      </w:tr>
    </w:tbl>
    <w:p/>
    <w:p/>
    <w:tbl>
      <w:tblPr>
        <w:tblStyle w:val="120"/>
        <w:tblW w:type="auto" w:w="0"/>
        <w:tblLayout w:type="autofit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691"/>
          </w:tcPr>
          <w:p>
            <w:r>
              <w:rPr>
                <w:sz w:val="11"/>
              </w:rPr>
              <w:t>KB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Title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Category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Installed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3109103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3139914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3084135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3082089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3140219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3102939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3095701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3044374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Critical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4054519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2017-12 Security Monthly Quality Rollup for Windows Server 2012 R2 for x64-based Systems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3013410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3042085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Critical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3133043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3172729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3126434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3043812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3013816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4565541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2020-07 Security Monthly Quality Rollup for Windows Server 2012 R2 for x64-based Systems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3054464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3140234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3138602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3139398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3155784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3145384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3103616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3045719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3178539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3149157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3054169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3033446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3175024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3044673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3087137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3126041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3137728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4033428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3024755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4566425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2020-07 Servicing Stack Update for Windows Server 2012 R2 for x64-based Systems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3023266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3059317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3135994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Microsoft .NET Framework 4.5.2 on Windows 8.1 and Windows Server 2012 R2 for x64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3086255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3060793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3008242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Critical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3077715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Critical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3146751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3024751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3078405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3146723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3027209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3159398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3123245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3045999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3048043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3071756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3115224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3126587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3046017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3147071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3081320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3110329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3100473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4486105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Microsoft .NET Framework 4.8 for Windows Server 2012 R2 for x64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Feature Packs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4041085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2017-09 Security and Quality Rollup for .NET Framework 3.5, 4.5.2, 4.6, 4.6.1, 4.6.2, 4.7 on Windows 8.1 and Server 2012 R2 for x64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3019978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3109976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3179574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3071663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3013538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4566519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2020-07 Security and Quality Rollup for .NET Framework 3.5, 4.5.2, 4.6, 4.6.1, 4.6.2, 4.7, 4.7.1, 4.7.2, 4.8 for Windows 8.1 and Server 2012 R2 for x64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3063843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890830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Windows Malicious Software Removal Tool x64 - v5.82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 Rollups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3161949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3038002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3134179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3121261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3055323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3061512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3091297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3035126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3102429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3054203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3030947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3132080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3013769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3133690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3045634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3092601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3013172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3156059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3146604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3054256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3045717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3084905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3139164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3012702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3094486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3058168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3074228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Microsoft .NET Framework 4.5.1 and 4.5.2 on Windows 8.1 and Windows Server 2012 R2 x64-based Systems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4049017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2017-11 Security and Quality Rollup for .NET Framework 3.5, 4.5.2, 4.6, 4.6.1, 4.6.2, 4.7 on Windows 8.1 and Server 2012 R2 for x64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3145432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3103696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3126593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3080149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3036612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3045685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3134815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2989930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3046737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3103709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3099834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3013791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3055343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</w:tbl>
    <w:sectPr>
      <w:headerReference r:id="rId3" w:type="default"/>
      <w:footerReference r:id="rId4" w:type="default"/>
      <w:pgSz w:w="12240" w:h="15840"/>
      <w:pgMar w:top="2102" w:right="1440" w:bottom="2232" w:left="144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PingFang SC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Georgia">
    <w:panose1 w:val="02040802050405020203"/>
    <w:charset w:val="00"/>
    <w:family w:val="auto"/>
    <w:pitch w:val="default"/>
    <w:sig w:usb0="00000287" w:usb1="00000000" w:usb2="00000000" w:usb3="00000000" w:csb0="2000009F" w:csb1="00000000"/>
  </w:font>
  <w:font w:name="Montserrat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mc:AlternateContent>
        <mc:Choice Requires="wps">
          <w:drawing>
            <wp:anchor distT="0" distB="0" distL="114300" distR="114300" simplePos="0" relativeHeight="0" behindDoc="0" locked="0" layoutInCell="1" allowOverlap="1">
              <wp:simplePos x="0" y="0"/>
              <wp:positionH relativeFrom="column">
                <wp:posOffset>-354965</wp:posOffset>
              </wp:positionH>
              <wp:positionV relativeFrom="paragraph">
                <wp:posOffset>-488315</wp:posOffset>
              </wp:positionV>
              <wp:extent cx="6720205" cy="610870"/>
              <wp:effectExtent l="0" t="0" r="10795" b="24130"/>
              <wp:wrapNone/>
              <wp:docPr id="7" name="Rectá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0205" cy="610870"/>
                      </a:xfrm>
                      <a:prstGeom prst="rect">
                        <a:avLst/>
                      </a:prstGeom>
                      <a:blipFill rotWithShape="1"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id="Rectángulo 7" o:spid="_x0000_s1026" o:spt="1" style="position:absolute;left:0pt;margin-left:-27.95pt;margin-top:-38.45pt;height:48.1pt;width:529.15pt;z-index:0;v-text-anchor:middle;mso-width-relative:page;mso-height-relative:page;" filled="t" stroked="f" coordsize="21600,21600" o:gfxdata="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">
              <v:fill type="frame" on="t" focussize="0,0" recolor="t" rotate="t" r:id="rId1"/>
              <v:stroke on="f"/>
              <v:imagedata o:title=""/>
              <o:lock v:ext="edit" aspectratio="f"/>
              <v:textbox inset="7.1988188976378pt,7.1988188976378pt,7.1988188976378pt,7.1988188976378pt">
                <w:txbxContent>
                  <w:p>
                    <w:pPr>
                      <w:spacing w:before="0" w:after="0" w:line="240" w:lineRule="auto"/>
                      <w:ind w:left="0" w:right="0" w:firstLine="0"/>
                      <w:jc w:val="left"/>
                    </w:pP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mc:AlternateContent>
        <mc:Choice Requires="wps">
          <w:drawing>
            <wp:anchor distT="0" distB="0" distL="114300" distR="114300" simplePos="0" relativeHeight="0" behindDoc="0" locked="0" layoutInCell="1" allowOverlap="1">
              <wp:simplePos x="0" y="0"/>
              <wp:positionH relativeFrom="column">
                <wp:posOffset>4787900</wp:posOffset>
              </wp:positionH>
              <wp:positionV relativeFrom="paragraph">
                <wp:posOffset>139700</wp:posOffset>
              </wp:positionV>
              <wp:extent cx="1568450" cy="394970"/>
              <wp:effectExtent l="0" t="0" r="6350" b="1143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702300" y="589280"/>
                        <a:ext cx="1568450" cy="394970"/>
                      </a:xfrm>
                      <a:prstGeom prst="rect">
                        <a:avLst/>
                      </a:prstGeom>
                      <a:blipFill rotWithShape="1"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id="Rectángulo 6" o:spid="_x0000_s1026" o:spt="1" style="position:absolute;left:0pt;margin-left:377pt;margin-top:11pt;height:31.1pt;width:123.5pt;z-index:0;v-text-anchor:middle;mso-width-relative:page;mso-height-relative:page;" filled="t" stroked="f" coordsize="21600,21600" o:gfxdata="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">
              <v:fill type="frame" on="t" focussize="0,0" recolor="t" rotate="t" r:id="rId1"/>
              <v:stroke on="f"/>
              <v:imagedata o:title=""/>
              <o:lock v:ext="edit" aspectratio="f"/>
              <v:textbox inset="7.1988188976378pt,7.1988188976378pt,7.1988188976378pt,7.1988188976378pt">
                <w:txbxContent>
                  <w:p>
                    <w:pPr>
                      <w:spacing w:before="0" w:after="0" w:line="240" w:lineRule="auto"/>
                      <w:ind w:left="0" w:right="0" w:firstLine="0"/>
                      <w:jc w:val="left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7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2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1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6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0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AEFF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2">
    <w:name w:val="Default Paragraph Font"/>
    <w:unhideWhenUsed/>
    <w:uiPriority w:val="1"/>
  </w:style>
  <w:style w:type="table" w:default="1" w:styleId="3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144"/>
    <w:unhideWhenUsed/>
    <w:uiPriority w:val="99"/>
    <w:pPr>
      <w:spacing w:after="120"/>
    </w:pPr>
  </w:style>
  <w:style w:type="paragraph" w:styleId="12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3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4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5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6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7">
    <w:name w:val="List"/>
    <w:basedOn w:val="1"/>
    <w:unhideWhenUsed/>
    <w:uiPriority w:val="99"/>
    <w:pPr>
      <w:ind w:left="360" w:hanging="360"/>
      <w:contextualSpacing/>
    </w:pPr>
  </w:style>
  <w:style w:type="paragraph" w:styleId="18">
    <w:name w:val="List 2"/>
    <w:basedOn w:val="1"/>
    <w:unhideWhenUsed/>
    <w:uiPriority w:val="99"/>
    <w:pPr>
      <w:ind w:left="720" w:hanging="360"/>
      <w:contextualSpacing/>
    </w:pPr>
  </w:style>
  <w:style w:type="paragraph" w:styleId="19">
    <w:name w:val="List 3"/>
    <w:basedOn w:val="1"/>
    <w:unhideWhenUsed/>
    <w:uiPriority w:val="99"/>
    <w:pPr>
      <w:ind w:left="1080" w:hanging="360"/>
      <w:contextualSpacing/>
    </w:pPr>
  </w:style>
  <w:style w:type="paragraph" w:styleId="20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1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2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3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4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5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6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27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8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9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0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33">
    <w:name w:val="Emphasis"/>
    <w:basedOn w:val="32"/>
    <w:qFormat/>
    <w:uiPriority w:val="20"/>
    <w:rPr>
      <w:i/>
      <w:iCs/>
    </w:rPr>
  </w:style>
  <w:style w:type="character" w:styleId="34">
    <w:name w:val="Strong"/>
    <w:basedOn w:val="32"/>
    <w:qFormat/>
    <w:uiPriority w:val="22"/>
    <w:rPr>
      <w:b/>
      <w:bCs/>
    </w:rPr>
  </w:style>
  <w:style w:type="table" w:styleId="36">
    <w:name w:val="Table Grid"/>
    <w:basedOn w:val="3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7">
    <w:name w:val="Light Shading"/>
    <w:basedOn w:val="35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35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3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35"/>
    <w:qFormat/>
    <w:uiPriority w:val="63"/>
    <w:pPr>
      <w:spacing w:after="0" w:line="240" w:lineRule="auto"/>
    </w:pPr>
    <w:rPr>
      <w:sz w:val="16"/>
      <w:szCs w:val="16"/>
    </w:r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35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35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35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35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35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35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35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32"/>
    <w:link w:val="16"/>
    <w:uiPriority w:val="99"/>
  </w:style>
  <w:style w:type="character" w:customStyle="1" w:styleId="136">
    <w:name w:val="Footer Char"/>
    <w:basedOn w:val="32"/>
    <w:link w:val="15"/>
    <w:uiPriority w:val="99"/>
  </w:style>
  <w:style w:type="paragraph" w:customStyle="1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32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32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32"/>
    <w:link w:val="30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customStyle="1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32"/>
    <w:link w:val="11"/>
    <w:uiPriority w:val="99"/>
  </w:style>
  <w:style w:type="character" w:customStyle="1" w:styleId="145">
    <w:name w:val="Body Text 2 Char"/>
    <w:basedOn w:val="32"/>
    <w:link w:val="12"/>
    <w:uiPriority w:val="99"/>
  </w:style>
  <w:style w:type="character" w:customStyle="1" w:styleId="146">
    <w:name w:val="Body Text 3 Char"/>
    <w:basedOn w:val="32"/>
    <w:link w:val="13"/>
    <w:uiPriority w:val="99"/>
    <w:rPr>
      <w:sz w:val="16"/>
      <w:szCs w:val="16"/>
    </w:rPr>
  </w:style>
  <w:style w:type="character" w:customStyle="1" w:styleId="147">
    <w:name w:val="Macro Text Char"/>
    <w:basedOn w:val="32"/>
    <w:link w:val="29"/>
    <w:uiPriority w:val="99"/>
    <w:rPr>
      <w:rFonts w:ascii="Courier" w:hAnsi="Courier"/>
      <w:sz w:val="20"/>
      <w:szCs w:val="20"/>
    </w:rPr>
  </w:style>
  <w:style w:type="paragraph" w:customStyle="1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32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32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32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32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32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32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Office_2.3.0.3826_F1E327BC-269C-435d-A152-05C5408002CA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2013-12-23T17:15:00Z</dcterms:created>
  <dc:creator>python-docx</dc:creator>
  <dc:description>generated by python-docx</dc:description>
  <cp:lastModifiedBy>ebenitez</cp:lastModifiedBy>
  <dcterms:modified xsi:type="dcterms:W3CDTF">2020-07-27T08:59:39Z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1033-2.3.0.3826</vt:lpwstr>
  </property>
</Properties>
</file>